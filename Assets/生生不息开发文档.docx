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2AF5CF">
      <w:pPr>
        <w:spacing w:before="480" w:after="480" w:line="288" w:lineRule="auto"/>
        <w:ind w:left="0"/>
        <w:rPr>
          <w:rFonts w:ascii="Arial" w:hAnsi="Arial" w:eastAsia="等线" w:cs="Arial"/>
          <w:b/>
          <w:sz w:val="52"/>
        </w:rPr>
      </w:pPr>
      <w:r>
        <w:rPr>
          <w:rFonts w:ascii="Arial" w:hAnsi="Arial" w:eastAsia="等线" w:cs="Arial"/>
          <w:b/>
          <w:sz w:val="52"/>
        </w:rPr>
        <w:t>生生不息</w:t>
      </w:r>
    </w:p>
    <w:p w14:paraId="5D033E0C">
      <w:pPr>
        <w:spacing w:before="480" w:after="480" w:line="288" w:lineRule="auto"/>
        <w:ind w:left="0"/>
        <w:rPr>
          <w:rFonts w:hint="default" w:ascii="Arial" w:hAnsi="Arial" w:eastAsia="等线" w:cs="Arial"/>
          <w:b/>
          <w:sz w:val="52"/>
          <w:lang w:val="en-US" w:eastAsia="zh-CN"/>
        </w:rPr>
      </w:pPr>
      <w:r>
        <w:rPr>
          <w:rFonts w:hint="eastAsia" w:ascii="Arial" w:hAnsi="Arial" w:eastAsia="等线" w:cs="Arial"/>
          <w:b/>
          <w:sz w:val="52"/>
          <w:lang w:val="en-US" w:eastAsia="zh-CN"/>
        </w:rPr>
        <w:t>开发里程碑</w:t>
      </w:r>
    </w:p>
    <w:p w14:paraId="6D83570E">
      <w:pPr>
        <w:spacing w:before="120" w:after="120" w:line="288" w:lineRule="auto"/>
        <w:ind w:left="0"/>
        <w:jc w:val="left"/>
        <w:rPr>
          <w:rFonts w:hint="eastAsia" w:eastAsia="宋体"/>
          <w:lang w:eastAsia="zh-CN"/>
        </w:rPr>
      </w:pPr>
      <w:r>
        <w:rPr>
          <w:rFonts w:hint="eastAsia"/>
          <w:lang w:val="en-US" w:eastAsia="zh-CN"/>
        </w:rPr>
        <w:t>1.</w:t>
      </w:r>
      <w:r>
        <w:rPr>
          <w:rFonts w:hint="eastAsia"/>
        </w:rPr>
        <w:t>里程碑0：项目初始化与环境</w:t>
      </w:r>
      <w:r>
        <w:rPr>
          <w:rFonts w:hint="eastAsia"/>
          <w:lang w:eastAsia="zh-CN"/>
        </w:rPr>
        <w:t>（</w:t>
      </w:r>
      <w:r>
        <w:rPr>
          <w:rFonts w:hint="eastAsia"/>
          <w:lang w:val="en-US" w:eastAsia="zh-CN"/>
        </w:rPr>
        <w:t>已完成</w:t>
      </w:r>
      <w:r>
        <w:rPr>
          <w:rFonts w:hint="eastAsia"/>
          <w:lang w:eastAsia="zh-CN"/>
        </w:rPr>
        <w:t>）</w:t>
      </w:r>
    </w:p>
    <w:p w14:paraId="5BE115B1">
      <w:pPr>
        <w:spacing w:before="120" w:after="120" w:line="288" w:lineRule="auto"/>
        <w:ind w:left="0"/>
        <w:jc w:val="left"/>
        <w:rPr>
          <w:rFonts w:hint="eastAsia" w:eastAsia="宋体"/>
          <w:lang w:eastAsia="zh-CN"/>
        </w:rPr>
      </w:pPr>
      <w:r>
        <w:rPr>
          <w:rFonts w:hint="eastAsia"/>
        </w:rPr>
        <w:t>2. 里程碑1：核心骨架（回合系统、网格/寻路、基础资源、UI框架）</w:t>
      </w:r>
      <w:r>
        <w:rPr>
          <w:rFonts w:hint="eastAsia"/>
          <w:lang w:eastAsia="zh-CN"/>
        </w:rPr>
        <w:t>（</w:t>
      </w:r>
      <w:r>
        <w:rPr>
          <w:rFonts w:hint="eastAsia"/>
          <w:lang w:val="en-US" w:eastAsia="zh-CN"/>
        </w:rPr>
        <w:t>已完成</w:t>
      </w:r>
      <w:r>
        <w:rPr>
          <w:rFonts w:hint="eastAsia"/>
          <w:lang w:eastAsia="zh-CN"/>
        </w:rPr>
        <w:t>）</w:t>
      </w:r>
    </w:p>
    <w:p w14:paraId="439FC847">
      <w:pPr>
        <w:spacing w:before="120" w:after="120" w:line="288" w:lineRule="auto"/>
        <w:ind w:left="0"/>
        <w:jc w:val="left"/>
        <w:rPr>
          <w:rFonts w:hint="eastAsia" w:eastAsia="宋体"/>
          <w:lang w:eastAsia="zh-CN"/>
        </w:rPr>
      </w:pPr>
      <w:r>
        <w:rPr>
          <w:rFonts w:hint="eastAsia"/>
        </w:rPr>
        <w:t>3. 里程碑2：建造系统（PC+移动端放置/确认、Ghost、高亮、占格校验）</w:t>
      </w:r>
      <w:r>
        <w:rPr>
          <w:rFonts w:hint="eastAsia"/>
          <w:lang w:eastAsia="zh-CN"/>
        </w:rPr>
        <w:t>（</w:t>
      </w:r>
      <w:r>
        <w:rPr>
          <w:rFonts w:hint="eastAsia"/>
          <w:lang w:val="en-US" w:eastAsia="zh-CN"/>
        </w:rPr>
        <w:t>已完成</w:t>
      </w:r>
      <w:r>
        <w:rPr>
          <w:rFonts w:hint="eastAsia"/>
          <w:lang w:eastAsia="zh-CN"/>
        </w:rPr>
        <w:t>）</w:t>
      </w:r>
    </w:p>
    <w:p w14:paraId="4B5E28CE">
      <w:pPr>
        <w:spacing w:before="120" w:after="120" w:line="288" w:lineRule="auto"/>
        <w:ind w:left="0"/>
        <w:jc w:val="left"/>
        <w:rPr>
          <w:rFonts w:hint="eastAsia" w:eastAsia="宋体"/>
          <w:lang w:eastAsia="zh-CN"/>
        </w:rPr>
      </w:pPr>
      <w:r>
        <w:rPr>
          <w:rFonts w:hint="eastAsia"/>
        </w:rPr>
        <w:t>4. 里程碑3：建筑与供给最小闭环（仓库→居民房 Lv1 的食物获取/消耗/人口涨落、道路影响移动力）</w:t>
      </w:r>
      <w:r>
        <w:rPr>
          <w:rFonts w:hint="eastAsia"/>
          <w:lang w:eastAsia="zh-CN"/>
        </w:rPr>
        <w:t>（</w:t>
      </w:r>
      <w:r>
        <w:rPr>
          <w:rFonts w:hint="eastAsia"/>
          <w:lang w:val="en-US" w:eastAsia="zh-CN"/>
        </w:rPr>
        <w:t>已完成</w:t>
      </w:r>
      <w:r>
        <w:rPr>
          <w:rFonts w:hint="eastAsia"/>
          <w:lang w:eastAsia="zh-CN"/>
        </w:rPr>
        <w:t>）</w:t>
      </w:r>
    </w:p>
    <w:p w14:paraId="54EB033B">
      <w:pPr>
        <w:spacing w:before="120" w:after="120" w:line="288" w:lineRule="auto"/>
        <w:ind w:left="0"/>
        <w:jc w:val="left"/>
        <w:rPr>
          <w:rFonts w:hint="eastAsia" w:eastAsia="宋体"/>
          <w:lang w:eastAsia="zh-CN"/>
        </w:rPr>
      </w:pPr>
      <w:r>
        <w:rPr>
          <w:rFonts w:hint="eastAsia"/>
        </w:rPr>
        <w:t>5. 里程碑4：服务建筑与地块属性（医院、警察局、美化、范围影响与就业雏形）</w:t>
      </w:r>
      <w:r>
        <w:rPr>
          <w:rFonts w:hint="eastAsia"/>
          <w:lang w:eastAsia="zh-CN"/>
        </w:rPr>
        <w:t>（</w:t>
      </w:r>
      <w:r>
        <w:rPr>
          <w:rFonts w:hint="eastAsia"/>
          <w:lang w:val="en-US" w:eastAsia="zh-CN"/>
        </w:rPr>
        <w:t>已完成</w:t>
      </w:r>
      <w:bookmarkStart w:id="67" w:name="_GoBack"/>
      <w:bookmarkEnd w:id="67"/>
      <w:r>
        <w:rPr>
          <w:rFonts w:hint="eastAsia"/>
          <w:lang w:eastAsia="zh-CN"/>
        </w:rPr>
        <w:t>）</w:t>
      </w:r>
    </w:p>
    <w:p w14:paraId="317FA3D7">
      <w:pPr>
        <w:spacing w:before="120" w:after="120" w:line="288" w:lineRule="auto"/>
        <w:ind w:left="0"/>
        <w:jc w:val="left"/>
        <w:rPr>
          <w:rFonts w:hint="eastAsia"/>
        </w:rPr>
      </w:pPr>
      <w:r>
        <w:rPr>
          <w:rFonts w:hint="eastAsia"/>
        </w:rPr>
        <w:t>6. 里程碑5：科技树与阶段推进（部落→酋邦→邦国→王朝的解锁、地图扩张）</w:t>
      </w:r>
    </w:p>
    <w:p w14:paraId="410BE2D5">
      <w:pPr>
        <w:spacing w:before="120" w:after="120" w:line="288" w:lineRule="auto"/>
        <w:ind w:left="0"/>
        <w:jc w:val="left"/>
        <w:rPr>
          <w:rFonts w:hint="eastAsia"/>
        </w:rPr>
      </w:pPr>
      <w:r>
        <w:rPr>
          <w:rFonts w:hint="eastAsia"/>
        </w:rPr>
        <w:t>7. 里程碑6：运输路线（仓库-仓库物资转运、维护费、按路径代价转移）</w:t>
      </w:r>
    </w:p>
    <w:p w14:paraId="1785E94E">
      <w:pPr>
        <w:spacing w:before="120" w:after="120" w:line="288" w:lineRule="auto"/>
        <w:ind w:left="0"/>
        <w:jc w:val="left"/>
        <w:rPr>
          <w:rFonts w:hint="eastAsia"/>
        </w:rPr>
      </w:pPr>
      <w:r>
        <w:rPr>
          <w:rFonts w:hint="eastAsia"/>
        </w:rPr>
        <w:t>8. 里程碑7：战争雏形（训练营/驻地→战时卡片化转为军队、即时作战、回合锁定）</w:t>
      </w:r>
    </w:p>
    <w:p w14:paraId="389799E5">
      <w:pPr>
        <w:spacing w:before="120" w:after="120" w:line="288" w:lineRule="auto"/>
        <w:ind w:left="0"/>
        <w:jc w:val="left"/>
      </w:pPr>
      <w:r>
        <w:rPr>
          <w:rFonts w:hint="eastAsia"/>
        </w:rPr>
        <w:t>9. 里程碑8：本地化、存档（Easy Save 3）、Addressables、优化与打包</w:t>
      </w:r>
    </w:p>
    <w:p w14:paraId="5E153D39">
      <w:pPr>
        <w:spacing w:before="120" w:after="120" w:line="288" w:lineRule="auto"/>
        <w:ind w:left="0"/>
        <w:jc w:val="left"/>
      </w:pPr>
    </w:p>
    <w:p w14:paraId="49C7AE55">
      <w:pPr>
        <w:spacing w:before="120" w:after="120" w:line="288" w:lineRule="auto"/>
        <w:ind w:left="0"/>
        <w:jc w:val="left"/>
      </w:pPr>
    </w:p>
    <w:p w14:paraId="79541CCF">
      <w:pPr>
        <w:spacing w:before="380" w:after="140" w:line="288" w:lineRule="auto"/>
        <w:ind w:left="0"/>
        <w:jc w:val="left"/>
        <w:outlineLvl w:val="0"/>
      </w:pPr>
      <w:bookmarkStart w:id="0" w:name="heading_0"/>
      <w:r>
        <w:rPr>
          <w:rFonts w:ascii="Arial" w:hAnsi="Arial" w:eastAsia="等线" w:cs="Arial"/>
          <w:b/>
          <w:sz w:val="36"/>
        </w:rPr>
        <w:t>基础信息介绍</w:t>
      </w:r>
      <w:bookmarkEnd w:id="0"/>
    </w:p>
    <w:p w14:paraId="570CE008">
      <w:pPr>
        <w:spacing w:before="120" w:after="120" w:line="288" w:lineRule="auto"/>
        <w:ind w:left="0"/>
        <w:jc w:val="left"/>
      </w:pPr>
      <w:r>
        <w:rPr>
          <w:rFonts w:ascii="Arial" w:hAnsi="Arial" w:eastAsia="等线" w:cs="Arial"/>
          <w:sz w:val="22"/>
        </w:rPr>
        <w:t>名称：生生不息</w:t>
      </w:r>
    </w:p>
    <w:p w14:paraId="7F1CC711">
      <w:pPr>
        <w:spacing w:before="120" w:after="120" w:line="288" w:lineRule="auto"/>
        <w:ind w:left="0"/>
        <w:jc w:val="left"/>
      </w:pPr>
      <w:r>
        <w:rPr>
          <w:rFonts w:ascii="Arial" w:hAnsi="Arial" w:eastAsia="等线" w:cs="Arial"/>
          <w:sz w:val="22"/>
        </w:rPr>
        <w:t>语言：中文、英文</w:t>
      </w:r>
    </w:p>
    <w:p w14:paraId="3DC0AD5D">
      <w:pPr>
        <w:spacing w:before="120" w:after="120" w:line="288" w:lineRule="auto"/>
        <w:ind w:left="0"/>
        <w:jc w:val="left"/>
      </w:pPr>
      <w:r>
        <w:rPr>
          <w:rFonts w:ascii="Arial" w:hAnsi="Arial" w:eastAsia="等线" w:cs="Arial"/>
          <w:sz w:val="22"/>
        </w:rPr>
        <w:t>目标平台：PC、移动端</w:t>
      </w:r>
    </w:p>
    <w:p w14:paraId="55D52DB4">
      <w:pPr>
        <w:spacing w:before="120" w:after="120" w:line="288" w:lineRule="auto"/>
        <w:ind w:left="0"/>
        <w:jc w:val="left"/>
      </w:pPr>
      <w:r>
        <w:rPr>
          <w:rFonts w:ascii="Arial" w:hAnsi="Arial" w:eastAsia="等线" w:cs="Arial"/>
          <w:sz w:val="22"/>
        </w:rPr>
        <w:t>游戏画风：2D、等距视角、正交相机</w:t>
      </w:r>
    </w:p>
    <w:p w14:paraId="0E84A4CB">
      <w:pPr>
        <w:spacing w:before="120" w:after="120" w:line="288" w:lineRule="auto"/>
        <w:ind w:left="0"/>
        <w:jc w:val="left"/>
      </w:pPr>
      <w:r>
        <w:rPr>
          <w:rFonts w:ascii="Arial" w:hAnsi="Arial" w:eastAsia="等线" w:cs="Arial"/>
          <w:sz w:val="22"/>
        </w:rPr>
        <w:t>玩法简介：2D城市建造游戏、游戏是回合制进行，单元网格建造，模拟一个文明从部落到王朝，游戏中会需要设计城市满足市民需求、抵御外敌、自然灾害，游戏种存在架空幻想元素、游戏中存在龙、魔法等元素，最终社会科技水平为类似大航海时期</w:t>
      </w:r>
    </w:p>
    <w:p w14:paraId="2325D400">
      <w:pPr>
        <w:spacing w:before="320" w:after="120" w:line="288" w:lineRule="auto"/>
        <w:ind w:left="0"/>
        <w:jc w:val="left"/>
        <w:outlineLvl w:val="1"/>
      </w:pPr>
      <w:bookmarkStart w:id="1" w:name="heading_1"/>
      <w:r>
        <w:rPr>
          <w:rFonts w:ascii="Arial" w:hAnsi="Arial" w:eastAsia="等线" w:cs="Arial"/>
          <w:b/>
          <w:sz w:val="32"/>
        </w:rPr>
        <w:t>开发</w:t>
      </w:r>
      <w:bookmarkEnd w:id="1"/>
    </w:p>
    <w:p w14:paraId="0D6306A2">
      <w:pPr>
        <w:spacing w:before="120" w:after="120" w:line="288" w:lineRule="auto"/>
        <w:ind w:left="0"/>
        <w:jc w:val="left"/>
      </w:pPr>
      <w:r>
        <w:rPr>
          <w:rFonts w:ascii="Arial" w:hAnsi="Arial" w:eastAsia="等线" w:cs="Arial"/>
          <w:sz w:val="22"/>
        </w:rPr>
        <w:t>开发引擎版本：Unity2022.3.60f1</w:t>
      </w:r>
    </w:p>
    <w:p w14:paraId="32893A26">
      <w:pPr>
        <w:spacing w:before="120" w:after="120" w:line="288" w:lineRule="auto"/>
        <w:ind w:left="0"/>
        <w:jc w:val="left"/>
      </w:pPr>
      <w:r>
        <w:rPr>
          <w:rFonts w:ascii="Arial" w:hAnsi="Arial" w:eastAsia="等线" w:cs="Arial"/>
          <w:sz w:val="22"/>
        </w:rPr>
        <w:t>项目架构</w:t>
      </w:r>
    </w:p>
    <w:p w14:paraId="44161356">
      <w:pPr>
        <w:spacing w:before="120" w:after="120" w:line="288" w:lineRule="auto"/>
        <w:ind w:left="0"/>
        <w:jc w:val="left"/>
      </w:pPr>
      <w:r>
        <w:rPr>
          <w:rFonts w:ascii="Arial" w:hAnsi="Arial" w:eastAsia="等线" w:cs="Arial"/>
          <w:sz w:val="22"/>
        </w:rPr>
        <w:t>输入系统：使用新版输入系统</w:t>
      </w:r>
    </w:p>
    <w:p w14:paraId="7CEB4A33">
      <w:pPr>
        <w:spacing w:before="120" w:after="120" w:line="288" w:lineRule="auto"/>
        <w:ind w:left="0"/>
        <w:jc w:val="left"/>
      </w:pPr>
      <w:r>
        <w:rPr>
          <w:rFonts w:ascii="Arial" w:hAnsi="Arial" w:eastAsia="等线" w:cs="Arial"/>
          <w:sz w:val="22"/>
        </w:rPr>
        <w:t>资源加载：addressable</w:t>
      </w:r>
    </w:p>
    <w:p w14:paraId="2B9EAA1C">
      <w:pPr>
        <w:spacing w:before="120" w:after="120" w:line="288" w:lineRule="auto"/>
        <w:ind w:left="0"/>
        <w:jc w:val="left"/>
      </w:pPr>
      <w:r>
        <w:rPr>
          <w:rFonts w:ascii="Arial" w:hAnsi="Arial" w:eastAsia="等线" w:cs="Arial"/>
          <w:sz w:val="22"/>
        </w:rPr>
        <w:t>相机管理：cinemachine</w:t>
      </w:r>
    </w:p>
    <w:p w14:paraId="175BD0D3">
      <w:pPr>
        <w:spacing w:before="120" w:after="120" w:line="288" w:lineRule="auto"/>
        <w:ind w:left="0"/>
        <w:jc w:val="left"/>
      </w:pPr>
      <w:r>
        <w:rPr>
          <w:rFonts w:ascii="Arial" w:hAnsi="Arial" w:eastAsia="等线" w:cs="Arial"/>
          <w:sz w:val="22"/>
        </w:rPr>
        <w:t>持久化：EasySave3</w:t>
      </w:r>
    </w:p>
    <w:p w14:paraId="19ABD6A8">
      <w:pPr>
        <w:spacing w:before="120" w:after="120" w:line="288" w:lineRule="auto"/>
        <w:ind w:left="0"/>
        <w:jc w:val="left"/>
      </w:pPr>
      <w:r>
        <w:rPr>
          <w:rFonts w:ascii="Arial" w:hAnsi="Arial" w:eastAsia="等线" w:cs="Arial"/>
          <w:sz w:val="22"/>
        </w:rPr>
        <w:t>本地化：Unity官方本地化插件</w:t>
      </w:r>
    </w:p>
    <w:p w14:paraId="23B67E83">
      <w:pPr>
        <w:spacing w:before="120" w:after="120" w:line="288" w:lineRule="auto"/>
        <w:ind w:left="0"/>
        <w:jc w:val="left"/>
      </w:pPr>
    </w:p>
    <w:p w14:paraId="7F798FE8">
      <w:pPr>
        <w:spacing w:before="120" w:after="120" w:line="288" w:lineRule="auto"/>
        <w:ind w:left="0"/>
        <w:jc w:val="left"/>
      </w:pPr>
    </w:p>
    <w:p w14:paraId="77E60D96">
      <w:pPr>
        <w:spacing w:before="380" w:after="140" w:line="288" w:lineRule="auto"/>
        <w:ind w:left="0"/>
        <w:jc w:val="left"/>
        <w:outlineLvl w:val="0"/>
      </w:pPr>
      <w:bookmarkStart w:id="2" w:name="heading_2"/>
      <w:r>
        <w:rPr>
          <w:rFonts w:ascii="Arial" w:hAnsi="Arial" w:eastAsia="等线" w:cs="Arial"/>
          <w:b/>
          <w:sz w:val="36"/>
        </w:rPr>
        <w:t>玩法系统详解</w:t>
      </w:r>
      <w:bookmarkEnd w:id="2"/>
    </w:p>
    <w:p w14:paraId="50AF6871">
      <w:pPr>
        <w:spacing w:before="320" w:after="120" w:line="288" w:lineRule="auto"/>
        <w:ind w:left="453"/>
        <w:jc w:val="left"/>
        <w:outlineLvl w:val="1"/>
      </w:pPr>
      <w:bookmarkStart w:id="3" w:name="heading_3"/>
      <w:r>
        <w:rPr>
          <w:rFonts w:ascii="Arial" w:hAnsi="Arial" w:eastAsia="等线" w:cs="Arial"/>
          <w:b/>
          <w:sz w:val="32"/>
        </w:rPr>
        <w:t>基本玩法</w:t>
      </w:r>
      <w:bookmarkEnd w:id="3"/>
    </w:p>
    <w:p w14:paraId="29EA4DAC">
      <w:pPr>
        <w:spacing w:before="120" w:after="120" w:line="288" w:lineRule="auto"/>
        <w:ind w:left="453"/>
        <w:jc w:val="left"/>
      </w:pPr>
      <w:r>
        <w:rPr>
          <w:rFonts w:ascii="Arial" w:hAnsi="Arial" w:eastAsia="等线" w:cs="Arial"/>
          <w:sz w:val="22"/>
        </w:rPr>
        <w:t>在游戏中玩家扮演国王可以通过在地图格上放置建筑来逐步创建自己的王国，不同的建筑之间会产生联动效果，例如“房屋”需要消耗“粮仓”中的食物。“警察局”能够为一定范围的建筑提供安保。一些美化建筑能够为周围一定范围提供美化值</w:t>
      </w:r>
    </w:p>
    <w:p w14:paraId="123EB84B">
      <w:pPr>
        <w:spacing w:before="120" w:after="120" w:line="288" w:lineRule="auto"/>
        <w:ind w:left="453"/>
        <w:jc w:val="left"/>
      </w:pPr>
    </w:p>
    <w:p w14:paraId="46D6A2BB">
      <w:pPr>
        <w:spacing w:before="120" w:after="120" w:line="288" w:lineRule="auto"/>
        <w:ind w:left="453"/>
        <w:jc w:val="left"/>
      </w:pPr>
      <w:r>
        <w:rPr>
          <w:rFonts w:ascii="Arial" w:hAnsi="Arial" w:eastAsia="等线" w:cs="Arial"/>
          <w:sz w:val="22"/>
        </w:rPr>
        <w:t>游戏开始时为部落阶段，需要逐渐向王朝发展</w:t>
      </w:r>
    </w:p>
    <w:p w14:paraId="642F5CD8">
      <w:pPr>
        <w:spacing w:before="120" w:after="120" w:line="288" w:lineRule="auto"/>
        <w:ind w:left="453"/>
        <w:jc w:val="left"/>
      </w:pPr>
      <w:r>
        <w:rPr>
          <w:rFonts w:ascii="Arial" w:hAnsi="Arial" w:eastAsia="等线" w:cs="Arial"/>
          <w:sz w:val="22"/>
        </w:rPr>
        <w:t>游戏阶段：部落（Tribe）→酋邦（Chiefdom）→邦国（ProtoState）→王朝（Dynasty）</w:t>
      </w:r>
    </w:p>
    <w:p w14:paraId="3CBDDFD7">
      <w:pPr>
        <w:spacing w:before="120" w:after="120" w:line="288" w:lineRule="auto"/>
        <w:ind w:left="453"/>
        <w:jc w:val="left"/>
      </w:pPr>
      <w:r>
        <w:rPr>
          <w:rFonts w:ascii="Arial" w:hAnsi="Arial" w:eastAsia="等线" w:cs="Arial"/>
          <w:sz w:val="22"/>
        </w:rPr>
        <w:t>在玩家建造出第一个某种建筑时，并满足条件时，视为进入下一阶段，具体规则如下</w:t>
      </w:r>
    </w:p>
    <w:p w14:paraId="6A10F96D">
      <w:pPr>
        <w:spacing w:before="120" w:after="120" w:line="288" w:lineRule="auto"/>
        <w:ind w:left="453"/>
        <w:jc w:val="left"/>
      </w:pPr>
      <w:r>
        <w:rPr>
          <w:rFonts w:ascii="Arial" w:hAnsi="Arial" w:eastAsia="等线" w:cs="Arial"/>
          <w:sz w:val="22"/>
        </w:rPr>
        <w:t>部落：开始时默认；</w:t>
      </w:r>
    </w:p>
    <w:p w14:paraId="465A3956">
      <w:pPr>
        <w:spacing w:before="120" w:after="120" w:line="288" w:lineRule="auto"/>
        <w:ind w:left="453"/>
        <w:jc w:val="left"/>
      </w:pPr>
      <w:r>
        <w:rPr>
          <w:rFonts w:ascii="Arial" w:hAnsi="Arial" w:eastAsia="等线" w:cs="Arial"/>
          <w:sz w:val="22"/>
        </w:rPr>
        <w:t>酋邦：广场；清除地图上所有的敌对建筑</w:t>
      </w:r>
    </w:p>
    <w:p w14:paraId="539BCF1A">
      <w:pPr>
        <w:spacing w:before="120" w:after="120" w:line="288" w:lineRule="auto"/>
        <w:ind w:left="453"/>
        <w:jc w:val="left"/>
      </w:pPr>
      <w:r>
        <w:rPr>
          <w:rFonts w:ascii="Arial" w:hAnsi="Arial" w:eastAsia="等线" w:cs="Arial"/>
          <w:sz w:val="22"/>
        </w:rPr>
        <w:t>皇宫：视为进入邦国；</w:t>
      </w:r>
    </w:p>
    <w:p w14:paraId="58B7C575">
      <w:pPr>
        <w:spacing w:before="120" w:after="120" w:line="288" w:lineRule="auto"/>
        <w:ind w:left="453"/>
        <w:jc w:val="left"/>
      </w:pPr>
      <w:r>
        <w:rPr>
          <w:rFonts w:ascii="Arial" w:hAnsi="Arial" w:eastAsia="等线" w:cs="Arial"/>
          <w:sz w:val="22"/>
        </w:rPr>
        <w:t>帝陵：视为进入王朝；</w:t>
      </w:r>
    </w:p>
    <w:p w14:paraId="2D208440">
      <w:pPr>
        <w:spacing w:before="120" w:after="120" w:line="288" w:lineRule="auto"/>
        <w:ind w:left="453"/>
        <w:jc w:val="left"/>
      </w:pPr>
    </w:p>
    <w:p w14:paraId="42F52DE5">
      <w:pPr>
        <w:spacing w:before="120" w:after="120" w:line="288" w:lineRule="auto"/>
        <w:ind w:left="453"/>
        <w:jc w:val="left"/>
      </w:pPr>
      <w:r>
        <w:rPr>
          <w:rFonts w:ascii="Arial" w:hAnsi="Arial" w:eastAsia="等线" w:cs="Arial"/>
          <w:sz w:val="22"/>
        </w:rPr>
        <w:t>进入新的阶段时可以解锁更大的地图区域，解锁新的系统</w:t>
      </w:r>
    </w:p>
    <w:p w14:paraId="6CC3D549">
      <w:pPr>
        <w:spacing w:before="120" w:after="120" w:line="288" w:lineRule="auto"/>
        <w:ind w:left="453"/>
        <w:jc w:val="left"/>
      </w:pPr>
      <w:r>
        <w:rPr>
          <w:rFonts w:ascii="Arial" w:hAnsi="Arial" w:eastAsia="等线" w:cs="Arial"/>
          <w:sz w:val="22"/>
        </w:rPr>
        <w:t>每个阶段玩家的可执行操作不同，例如</w:t>
      </w:r>
    </w:p>
    <w:p w14:paraId="07B50F94">
      <w:pPr>
        <w:spacing w:before="120" w:after="120" w:line="288" w:lineRule="auto"/>
        <w:ind w:left="453"/>
        <w:jc w:val="left"/>
      </w:pPr>
      <w:r>
        <w:rPr>
          <w:rFonts w:ascii="Arial" w:hAnsi="Arial" w:eastAsia="等线" w:cs="Arial"/>
          <w:sz w:val="22"/>
        </w:rPr>
        <w:t>邦国阶段解锁 大臣槽位</w:t>
      </w:r>
    </w:p>
    <w:p w14:paraId="4360CFD2">
      <w:pPr>
        <w:spacing w:before="120" w:after="120" w:line="288" w:lineRule="auto"/>
        <w:ind w:left="453"/>
        <w:jc w:val="left"/>
      </w:pPr>
    </w:p>
    <w:p w14:paraId="3CB1A241">
      <w:pPr>
        <w:spacing w:before="120" w:after="120" w:line="288" w:lineRule="auto"/>
        <w:ind w:left="453"/>
        <w:jc w:val="left"/>
      </w:pPr>
    </w:p>
    <w:p w14:paraId="3659D4D7">
      <w:pPr>
        <w:spacing w:before="120" w:after="120" w:line="288" w:lineRule="auto"/>
        <w:ind w:left="453"/>
        <w:jc w:val="left"/>
      </w:pPr>
    </w:p>
    <w:p w14:paraId="4ECD6114">
      <w:pPr>
        <w:spacing w:before="120" w:after="120" w:line="288" w:lineRule="auto"/>
        <w:ind w:left="453"/>
        <w:jc w:val="left"/>
      </w:pPr>
      <w:r>
        <w:rPr>
          <w:rFonts w:ascii="Arial" w:hAnsi="Arial" w:eastAsia="等线" w:cs="Arial"/>
          <w:sz w:val="22"/>
        </w:rPr>
        <w:t>游戏中分为“仓库”和“国库”，国库中的物资属于全局物资例如金币、某些奇观建筑的蓝图等</w:t>
      </w:r>
    </w:p>
    <w:p w14:paraId="0221B45C">
      <w:pPr>
        <w:spacing w:before="120" w:after="120" w:line="288" w:lineRule="auto"/>
        <w:ind w:left="453"/>
        <w:jc w:val="left"/>
      </w:pPr>
      <w:r>
        <w:rPr>
          <w:rFonts w:ascii="Arial" w:hAnsi="Arial" w:eastAsia="等线" w:cs="Arial"/>
          <w:sz w:val="22"/>
        </w:rPr>
        <w:t>仓库物资则单独属于某个建筑，其中的材料并非全局共享，前期玩家需要手动调度王国中的物资（后期可能会通过科技树实现自动管理）</w:t>
      </w:r>
    </w:p>
    <w:p w14:paraId="5A4325E6">
      <w:pPr>
        <w:spacing w:before="120" w:after="120" w:line="288" w:lineRule="auto"/>
        <w:ind w:left="453"/>
        <w:jc w:val="left"/>
      </w:pPr>
    </w:p>
    <w:p w14:paraId="1B89DCCE">
      <w:pPr>
        <w:spacing w:before="120" w:after="120" w:line="288" w:lineRule="auto"/>
        <w:ind w:left="453"/>
        <w:jc w:val="left"/>
      </w:pPr>
      <w:r>
        <w:rPr>
          <w:rFonts w:ascii="Arial" w:hAnsi="Arial" w:eastAsia="等线" w:cs="Arial"/>
          <w:sz w:val="22"/>
        </w:rPr>
        <w:t>初始地图是手工地图</w:t>
      </w:r>
    </w:p>
    <w:p w14:paraId="539E6251">
      <w:pPr>
        <w:spacing w:before="120" w:after="120" w:line="288" w:lineRule="auto"/>
        <w:ind w:left="453"/>
        <w:jc w:val="left"/>
      </w:pPr>
    </w:p>
    <w:p w14:paraId="0FC5CD5E">
      <w:pPr>
        <w:spacing w:before="120" w:after="120" w:line="288" w:lineRule="auto"/>
        <w:ind w:left="453"/>
        <w:jc w:val="left"/>
      </w:pPr>
      <w:r>
        <w:rPr>
          <w:rFonts w:ascii="Arial" w:hAnsi="Arial" w:eastAsia="等线" w:cs="Arial"/>
          <w:sz w:val="22"/>
        </w:rPr>
        <w:t>玩家可以在回合中选择研究科技、发布政策、建造建筑</w:t>
      </w:r>
    </w:p>
    <w:p w14:paraId="10ECEB47">
      <w:pPr>
        <w:spacing w:before="120" w:after="120" w:line="288" w:lineRule="auto"/>
        <w:ind w:left="453"/>
        <w:jc w:val="left"/>
      </w:pPr>
    </w:p>
    <w:p w14:paraId="3011E094">
      <w:pPr>
        <w:spacing w:before="120" w:after="120" w:line="288" w:lineRule="auto"/>
        <w:ind w:left="453"/>
        <w:jc w:val="left"/>
      </w:pPr>
      <w:r>
        <w:rPr>
          <w:rFonts w:ascii="Arial" w:hAnsi="Arial" w:eastAsia="等线" w:cs="Arial"/>
          <w:sz w:val="22"/>
        </w:rPr>
        <w:t>游戏并无结局，在游戏中玩家可以建造所有奇观、不断的优化自己的城市布局</w:t>
      </w:r>
    </w:p>
    <w:p w14:paraId="51BF7B3B">
      <w:pPr>
        <w:spacing w:before="120" w:after="120" w:line="288" w:lineRule="auto"/>
        <w:ind w:left="453"/>
        <w:jc w:val="left"/>
      </w:pPr>
    </w:p>
    <w:p w14:paraId="1474D851">
      <w:pPr>
        <w:spacing w:before="120" w:after="120" w:line="288" w:lineRule="auto"/>
        <w:ind w:left="453"/>
        <w:jc w:val="left"/>
      </w:pPr>
      <w:r>
        <w:rPr>
          <w:rFonts w:ascii="Arial" w:hAnsi="Arial" w:eastAsia="等线" w:cs="Arial"/>
          <w:sz w:val="22"/>
        </w:rPr>
        <w:t>游戏中可见的小人移动只是视觉效果，并不影响建筑逻辑</w:t>
      </w:r>
    </w:p>
    <w:p w14:paraId="5C2E1882">
      <w:pPr>
        <w:spacing w:before="120" w:after="120" w:line="288" w:lineRule="auto"/>
        <w:ind w:left="453"/>
        <w:jc w:val="left"/>
      </w:pPr>
    </w:p>
    <w:p w14:paraId="03E60B53">
      <w:pPr>
        <w:spacing w:before="320" w:after="120" w:line="288" w:lineRule="auto"/>
        <w:ind w:left="453"/>
        <w:jc w:val="left"/>
        <w:outlineLvl w:val="1"/>
      </w:pPr>
      <w:bookmarkStart w:id="4" w:name="heading_4"/>
      <w:r>
        <w:rPr>
          <w:rFonts w:ascii="Arial" w:hAnsi="Arial" w:eastAsia="等线" w:cs="Arial"/>
          <w:b/>
          <w:sz w:val="32"/>
        </w:rPr>
        <w:t>游戏中的机制</w:t>
      </w:r>
      <w:bookmarkEnd w:id="4"/>
    </w:p>
    <w:p w14:paraId="4CF920EC">
      <w:pPr>
        <w:spacing w:before="120" w:after="120" w:line="288" w:lineRule="auto"/>
        <w:ind w:left="453"/>
        <w:jc w:val="left"/>
      </w:pPr>
      <w:r>
        <w:rPr>
          <w:rFonts w:ascii="Arial" w:hAnsi="Arial" w:eastAsia="等线" w:cs="Arial"/>
          <w:b/>
          <w:sz w:val="22"/>
        </w:rPr>
        <w:t>移动力</w:t>
      </w:r>
      <w:r>
        <w:rPr>
          <w:rFonts w:ascii="Arial" w:hAnsi="Arial" w:eastAsia="等线" w:cs="Arial"/>
          <w:sz w:val="22"/>
        </w:rPr>
        <w:t>：从一个单元格到达另外一个单元格需要消耗代价，1点移动力一般来说可以到达周围一圈单元格，但如果单元格存在道路，则单元格移动力消耗为0.5（后期可能通过科技树进一步降低）则可到达周围的两圈单元格</w:t>
      </w:r>
    </w:p>
    <w:p w14:paraId="735F1D55">
      <w:pPr>
        <w:spacing w:before="120" w:after="120" w:line="288" w:lineRule="auto"/>
        <w:ind w:left="453"/>
        <w:jc w:val="left"/>
      </w:pPr>
    </w:p>
    <w:p w14:paraId="20163334">
      <w:pPr>
        <w:spacing w:before="120" w:after="120" w:line="288" w:lineRule="auto"/>
        <w:ind w:left="453"/>
        <w:jc w:val="left"/>
      </w:pPr>
      <w:r>
        <w:rPr>
          <w:rFonts w:ascii="Arial" w:hAnsi="Arial" w:eastAsia="等线" w:cs="Arial"/>
          <w:sz w:val="22"/>
        </w:rPr>
        <w:t>回合结束：在某些事件未处理完成前，回合结束按钮按钮禁用，不可结束回合，例如玩家正处于一张战争</w:t>
      </w:r>
    </w:p>
    <w:p w14:paraId="39255A71">
      <w:pPr>
        <w:spacing w:before="120" w:after="120" w:line="288" w:lineRule="auto"/>
        <w:ind w:left="453"/>
        <w:jc w:val="left"/>
      </w:pPr>
    </w:p>
    <w:p w14:paraId="3C4758C7">
      <w:pPr>
        <w:spacing w:before="320" w:after="120" w:line="288" w:lineRule="auto"/>
        <w:ind w:left="453"/>
        <w:jc w:val="left"/>
        <w:outlineLvl w:val="1"/>
      </w:pPr>
      <w:bookmarkStart w:id="5" w:name="heading_5"/>
      <w:r>
        <w:rPr>
          <w:rFonts w:ascii="Arial" w:hAnsi="Arial" w:eastAsia="等线" w:cs="Arial"/>
          <w:b/>
          <w:sz w:val="32"/>
        </w:rPr>
        <w:t>游戏中的概念</w:t>
      </w:r>
      <w:bookmarkEnd w:id="5"/>
    </w:p>
    <w:p w14:paraId="1E873787">
      <w:pPr>
        <w:spacing w:before="260" w:after="120" w:line="288" w:lineRule="auto"/>
        <w:ind w:left="453"/>
        <w:jc w:val="left"/>
        <w:outlineLvl w:val="3"/>
      </w:pPr>
      <w:bookmarkStart w:id="6" w:name="heading_6"/>
      <w:r>
        <w:rPr>
          <w:rFonts w:ascii="Arial" w:hAnsi="Arial" w:eastAsia="等线" w:cs="Arial"/>
          <w:b/>
          <w:sz w:val="28"/>
        </w:rPr>
        <w:t>基础数值</w:t>
      </w:r>
      <w:bookmarkEnd w:id="6"/>
    </w:p>
    <w:p w14:paraId="3BE24F05">
      <w:pPr>
        <w:spacing w:before="120" w:after="120" w:line="288" w:lineRule="auto"/>
        <w:ind w:left="453"/>
        <w:jc w:val="left"/>
      </w:pPr>
      <w:r>
        <w:rPr>
          <w:rFonts w:ascii="Arial" w:hAnsi="Arial" w:eastAsia="等线" w:cs="Arial"/>
          <w:sz w:val="22"/>
        </w:rPr>
        <w:t>金币：金币可用于研究、用于建造、或是执行某些政策</w:t>
      </w:r>
    </w:p>
    <w:p w14:paraId="26FB2793">
      <w:pPr>
        <w:spacing w:before="120" w:after="120" w:line="288" w:lineRule="auto"/>
        <w:ind w:left="453"/>
        <w:jc w:val="left"/>
      </w:pPr>
      <w:r>
        <w:rPr>
          <w:rFonts w:ascii="Arial" w:hAnsi="Arial" w:eastAsia="等线" w:cs="Arial"/>
          <w:sz w:val="22"/>
        </w:rPr>
        <w:t>信仰：非消耗、部分建筑或政策需要信仰达到阈值</w:t>
      </w:r>
    </w:p>
    <w:p w14:paraId="21BE9F2C">
      <w:pPr>
        <w:spacing w:before="120" w:after="120" w:line="288" w:lineRule="auto"/>
        <w:ind w:left="453"/>
        <w:jc w:val="left"/>
      </w:pPr>
      <w:r>
        <w:rPr>
          <w:rFonts w:ascii="Arial" w:hAnsi="Arial" w:eastAsia="等线" w:cs="Arial"/>
          <w:sz w:val="22"/>
        </w:rPr>
        <w:t>科研值：用于推进科技树、解锁科技节点能够解锁新的建筑、或是加强某些建筑</w:t>
      </w:r>
    </w:p>
    <w:p w14:paraId="60B2A737">
      <w:pPr>
        <w:spacing w:before="120" w:after="120" w:line="288" w:lineRule="auto"/>
        <w:ind w:left="453"/>
        <w:jc w:val="left"/>
      </w:pPr>
      <w:r>
        <w:rPr>
          <w:rFonts w:ascii="Arial" w:hAnsi="Arial" w:eastAsia="等线" w:cs="Arial"/>
          <w:sz w:val="22"/>
        </w:rPr>
        <w:t>文化点：执行政策时消耗</w:t>
      </w:r>
    </w:p>
    <w:p w14:paraId="46218D83">
      <w:pPr>
        <w:spacing w:before="120" w:after="120" w:line="288" w:lineRule="auto"/>
        <w:ind w:left="453"/>
        <w:jc w:val="left"/>
      </w:pPr>
      <w:r>
        <w:rPr>
          <w:rFonts w:ascii="Arial" w:hAnsi="Arial" w:eastAsia="等线" w:cs="Arial"/>
          <w:sz w:val="22"/>
        </w:rPr>
        <w:t>幸福度：百分比值、反应王国居民的幸福程度，幸福度低可能会引起革命，幸福度也影响可用的政策</w:t>
      </w:r>
    </w:p>
    <w:p w14:paraId="7B5C27EE">
      <w:pPr>
        <w:spacing w:before="120" w:after="120" w:line="288" w:lineRule="auto"/>
        <w:ind w:left="453"/>
        <w:jc w:val="left"/>
      </w:pPr>
    </w:p>
    <w:p w14:paraId="794DB006">
      <w:pPr>
        <w:spacing w:before="260" w:after="120" w:line="288" w:lineRule="auto"/>
        <w:ind w:left="453"/>
        <w:jc w:val="left"/>
        <w:outlineLvl w:val="3"/>
      </w:pPr>
      <w:bookmarkStart w:id="7" w:name="heading_7"/>
      <w:r>
        <w:rPr>
          <w:rFonts w:ascii="Arial" w:hAnsi="Arial" w:eastAsia="等线" w:cs="Arial"/>
          <w:b/>
          <w:sz w:val="28"/>
        </w:rPr>
        <w:t>就业</w:t>
      </w:r>
      <w:bookmarkEnd w:id="7"/>
    </w:p>
    <w:p w14:paraId="468A8A5E">
      <w:pPr>
        <w:spacing w:before="120" w:after="120" w:line="288" w:lineRule="auto"/>
        <w:ind w:left="453"/>
        <w:jc w:val="left"/>
      </w:pPr>
      <w:r>
        <w:rPr>
          <w:rFonts w:ascii="Arial" w:hAnsi="Arial" w:eastAsia="等线" w:cs="Arial"/>
          <w:b/>
          <w:sz w:val="22"/>
        </w:rPr>
        <w:t>人口来源</w:t>
      </w:r>
      <w:r>
        <w:rPr>
          <w:rFonts w:ascii="Arial" w:hAnsi="Arial" w:eastAsia="等线" w:cs="Arial"/>
          <w:sz w:val="22"/>
        </w:rPr>
        <w:t>：由居民房提供。</w:t>
      </w:r>
    </w:p>
    <w:p w14:paraId="48916D83">
      <w:pPr>
        <w:spacing w:before="120" w:after="120" w:line="288" w:lineRule="auto"/>
        <w:ind w:left="453"/>
        <w:jc w:val="left"/>
      </w:pPr>
      <w:r>
        <w:rPr>
          <w:rFonts w:ascii="Arial" w:hAnsi="Arial" w:eastAsia="等线" w:cs="Arial"/>
          <w:b/>
          <w:sz w:val="22"/>
        </w:rPr>
        <w:t>就业岗位</w:t>
      </w:r>
      <w:r>
        <w:rPr>
          <w:rFonts w:ascii="Arial" w:hAnsi="Arial" w:eastAsia="等线" w:cs="Arial"/>
          <w:sz w:val="22"/>
        </w:rPr>
        <w:t>：由功能类/工业类/服务类建筑提供。</w:t>
      </w:r>
    </w:p>
    <w:p w14:paraId="05F8CA8E">
      <w:pPr>
        <w:spacing w:before="120" w:after="120" w:line="288" w:lineRule="auto"/>
        <w:ind w:left="453"/>
        <w:jc w:val="left"/>
      </w:pPr>
      <w:r>
        <w:rPr>
          <w:rFonts w:ascii="Arial" w:hAnsi="Arial" w:eastAsia="等线" w:cs="Arial"/>
          <w:b/>
          <w:sz w:val="22"/>
        </w:rPr>
        <w:t>就业范围</w:t>
      </w:r>
      <w:r>
        <w:rPr>
          <w:rFonts w:ascii="Arial" w:hAnsi="Arial" w:eastAsia="等线" w:cs="Arial"/>
          <w:sz w:val="22"/>
        </w:rPr>
        <w:t>：居民只会在一定范围内寻找岗位（由“移动力”或“通勤范围”决定）。</w:t>
      </w:r>
    </w:p>
    <w:p w14:paraId="18581418">
      <w:pPr>
        <w:spacing w:before="120" w:after="120" w:line="288" w:lineRule="auto"/>
        <w:ind w:left="453"/>
        <w:jc w:val="left"/>
      </w:pPr>
      <w:r>
        <w:rPr>
          <w:rFonts w:ascii="Arial" w:hAnsi="Arial" w:eastAsia="等线" w:cs="Arial"/>
          <w:b/>
          <w:sz w:val="22"/>
        </w:rPr>
        <w:t>就业率</w:t>
      </w:r>
      <w:r>
        <w:rPr>
          <w:rFonts w:ascii="Arial" w:hAnsi="Arial" w:eastAsia="等线" w:cs="Arial"/>
          <w:sz w:val="22"/>
        </w:rPr>
        <w:t xml:space="preserve"> = 已就业人口 ÷ 可就业人口 × 100%</w:t>
      </w:r>
    </w:p>
    <w:p w14:paraId="527700A3">
      <w:pPr>
        <w:spacing w:before="120" w:after="120" w:line="288" w:lineRule="auto"/>
        <w:ind w:left="453"/>
        <w:jc w:val="left"/>
      </w:pPr>
      <w:r>
        <w:rPr>
          <w:rFonts w:ascii="Arial" w:hAnsi="Arial" w:eastAsia="等线" w:cs="Arial"/>
          <w:b/>
          <w:sz w:val="22"/>
        </w:rPr>
        <w:t>失业率</w:t>
      </w:r>
      <w:r>
        <w:rPr>
          <w:rFonts w:ascii="Arial" w:hAnsi="Arial" w:eastAsia="等线" w:cs="Arial"/>
          <w:sz w:val="22"/>
        </w:rPr>
        <w:t xml:space="preserve"> = 1 – 就业率</w:t>
      </w:r>
    </w:p>
    <w:p w14:paraId="1F5408E0">
      <w:pPr>
        <w:spacing w:before="120" w:after="120" w:line="288" w:lineRule="auto"/>
        <w:ind w:left="453"/>
        <w:jc w:val="left"/>
      </w:pPr>
    </w:p>
    <w:p w14:paraId="44EBAE9D">
      <w:pPr>
        <w:spacing w:before="240" w:after="120" w:line="288" w:lineRule="auto"/>
        <w:ind w:left="453"/>
        <w:jc w:val="left"/>
        <w:outlineLvl w:val="4"/>
      </w:pPr>
      <w:bookmarkStart w:id="8" w:name="heading_8"/>
      <w:r>
        <w:rPr>
          <w:rFonts w:ascii="Arial" w:hAnsi="Arial" w:eastAsia="等线" w:cs="Arial"/>
          <w:b/>
          <w:sz w:val="24"/>
        </w:rPr>
        <w:t xml:space="preserve"> 就业率影响</w:t>
      </w:r>
      <w:bookmarkEnd w:id="8"/>
    </w:p>
    <w:p w14:paraId="44904C0C">
      <w:pPr>
        <w:numPr>
          <w:ilvl w:val="0"/>
          <w:numId w:val="1"/>
        </w:numPr>
        <w:spacing w:before="120" w:after="120" w:line="288" w:lineRule="auto"/>
        <w:ind w:left="453"/>
        <w:jc w:val="left"/>
      </w:pPr>
      <w:r>
        <w:rPr>
          <w:rFonts w:ascii="Arial" w:hAnsi="Arial" w:eastAsia="等线" w:cs="Arial"/>
          <w:b/>
          <w:sz w:val="22"/>
        </w:rPr>
        <w:t>高就业率</w:t>
      </w:r>
      <w:r>
        <w:rPr>
          <w:rFonts w:ascii="Arial" w:hAnsi="Arial" w:eastAsia="等线" w:cs="Arial"/>
          <w:sz w:val="22"/>
        </w:rPr>
        <w:t>：幸福度上升、犯罪率下降。</w:t>
      </w:r>
    </w:p>
    <w:p w14:paraId="1BCFF42F">
      <w:pPr>
        <w:numPr>
          <w:ilvl w:val="0"/>
          <w:numId w:val="2"/>
        </w:numPr>
        <w:spacing w:before="120" w:after="120" w:line="288" w:lineRule="auto"/>
        <w:ind w:left="453"/>
        <w:jc w:val="left"/>
      </w:pPr>
      <w:r>
        <w:rPr>
          <w:rFonts w:ascii="Arial" w:hAnsi="Arial" w:eastAsia="等线" w:cs="Arial"/>
          <w:b/>
          <w:sz w:val="22"/>
        </w:rPr>
        <w:t>中等就业率</w:t>
      </w:r>
      <w:r>
        <w:rPr>
          <w:rFonts w:ascii="Arial" w:hAnsi="Arial" w:eastAsia="等线" w:cs="Arial"/>
          <w:sz w:val="22"/>
        </w:rPr>
        <w:t>：保持稳定。</w:t>
      </w:r>
    </w:p>
    <w:p w14:paraId="0696D124">
      <w:pPr>
        <w:numPr>
          <w:ilvl w:val="0"/>
          <w:numId w:val="3"/>
        </w:numPr>
        <w:spacing w:before="120" w:after="120" w:line="288" w:lineRule="auto"/>
        <w:ind w:left="453"/>
        <w:jc w:val="left"/>
      </w:pPr>
      <w:r>
        <w:rPr>
          <w:rFonts w:ascii="Arial" w:hAnsi="Arial" w:eastAsia="等线" w:cs="Arial"/>
          <w:b/>
          <w:sz w:val="22"/>
        </w:rPr>
        <w:t>低就业率</w:t>
      </w:r>
      <w:r>
        <w:rPr>
          <w:rFonts w:ascii="Arial" w:hAnsi="Arial" w:eastAsia="等线" w:cs="Arial"/>
          <w:sz w:val="22"/>
        </w:rPr>
        <w:t>：幸福度下降，可能引发叛乱或人口流失。</w:t>
      </w:r>
    </w:p>
    <w:p w14:paraId="3A0E4594">
      <w:pPr>
        <w:numPr>
          <w:ilvl w:val="0"/>
          <w:numId w:val="4"/>
        </w:numPr>
        <w:spacing w:before="120" w:after="120" w:line="288" w:lineRule="auto"/>
        <w:ind w:left="453"/>
        <w:jc w:val="left"/>
      </w:pPr>
      <w:r>
        <w:rPr>
          <w:rFonts w:ascii="Arial" w:hAnsi="Arial" w:eastAsia="等线" w:cs="Arial"/>
          <w:b/>
          <w:sz w:val="22"/>
        </w:rPr>
        <w:t>极高就业率（&gt;95%）</w:t>
      </w:r>
      <w:r>
        <w:rPr>
          <w:rFonts w:ascii="Arial" w:hAnsi="Arial" w:eastAsia="等线" w:cs="Arial"/>
          <w:sz w:val="22"/>
        </w:rPr>
        <w:t>：可能出现“劳动力紧缺”，建筑效率下降。</w:t>
      </w:r>
    </w:p>
    <w:p w14:paraId="4FA03F84">
      <w:pPr>
        <w:spacing w:before="120" w:after="120" w:line="288" w:lineRule="auto"/>
        <w:ind w:left="453"/>
        <w:jc w:val="left"/>
      </w:pPr>
    </w:p>
    <w:p w14:paraId="677B291D">
      <w:pPr>
        <w:spacing w:before="240" w:after="120" w:line="288" w:lineRule="auto"/>
        <w:ind w:left="453"/>
        <w:jc w:val="left"/>
        <w:outlineLvl w:val="4"/>
      </w:pPr>
      <w:bookmarkStart w:id="9" w:name="heading_9"/>
      <w:r>
        <w:rPr>
          <w:rFonts w:ascii="Arial" w:hAnsi="Arial" w:eastAsia="等线" w:cs="Arial"/>
          <w:b/>
          <w:sz w:val="24"/>
        </w:rPr>
        <w:t>就业规则</w:t>
      </w:r>
      <w:bookmarkEnd w:id="9"/>
    </w:p>
    <w:p w14:paraId="271B6AD4">
      <w:pPr>
        <w:spacing w:before="120" w:after="120" w:line="288" w:lineRule="auto"/>
        <w:ind w:left="453"/>
        <w:jc w:val="left"/>
      </w:pPr>
      <w:r>
        <w:rPr>
          <w:rFonts w:ascii="Arial" w:hAnsi="Arial" w:eastAsia="等线" w:cs="Arial"/>
          <w:sz w:val="22"/>
        </w:rPr>
        <w:t>岗位分配机制</w:t>
      </w:r>
    </w:p>
    <w:p w14:paraId="61785E9F">
      <w:pPr>
        <w:spacing w:before="120" w:after="120" w:line="288" w:lineRule="auto"/>
        <w:ind w:left="907"/>
        <w:jc w:val="left"/>
      </w:pPr>
      <w:r>
        <w:rPr>
          <w:rFonts w:ascii="Arial" w:hAnsi="Arial" w:eastAsia="等线" w:cs="Arial"/>
          <w:sz w:val="22"/>
        </w:rPr>
        <w:t>每个居民房的“可就业人口”会在一定可达范围内寻找建筑的空余岗位。</w:t>
      </w:r>
    </w:p>
    <w:p w14:paraId="6D6E2A4F">
      <w:pPr>
        <w:spacing w:before="120" w:after="120" w:line="288" w:lineRule="auto"/>
        <w:ind w:left="907"/>
        <w:jc w:val="left"/>
      </w:pPr>
      <w:r>
        <w:rPr>
          <w:rFonts w:ascii="Arial" w:hAnsi="Arial" w:eastAsia="等线" w:cs="Arial"/>
          <w:sz w:val="22"/>
        </w:rPr>
        <w:t>对于不同的建筑能够容忍的就业范围不同，如可以接受移动力消耗15之内的工厂，或是移动力消耗10之内的医院（一般来说对于工业类建筑容忍度更高）</w:t>
      </w:r>
    </w:p>
    <w:p w14:paraId="3537DF66">
      <w:pPr>
        <w:spacing w:before="120" w:after="120" w:line="288" w:lineRule="auto"/>
        <w:ind w:left="907"/>
        <w:jc w:val="left"/>
      </w:pPr>
      <w:r>
        <w:rPr>
          <w:rFonts w:ascii="Arial" w:hAnsi="Arial" w:eastAsia="等线" w:cs="Arial"/>
          <w:sz w:val="22"/>
        </w:rPr>
        <w:t>优先级规则（可调整）：</w:t>
      </w:r>
      <w:r>
        <w:rPr>
          <w:rFonts w:ascii="Arial" w:hAnsi="Arial" w:eastAsia="等线" w:cs="Arial"/>
          <w:sz w:val="22"/>
        </w:rPr>
        <w:br w:type="textWrapping"/>
      </w:r>
      <w:r>
        <w:rPr>
          <w:rFonts w:ascii="Arial" w:hAnsi="Arial" w:eastAsia="等线" w:cs="Arial"/>
          <w:sz w:val="22"/>
        </w:rPr>
        <w:t xml:space="preserve"> ① 距离近的建筑 &gt; ② 更高等级/高薪岗位 &gt; ③ 随机。</w:t>
      </w:r>
    </w:p>
    <w:p w14:paraId="63A1C253">
      <w:pPr>
        <w:numPr>
          <w:ilvl w:val="0"/>
          <w:numId w:val="5"/>
        </w:numPr>
        <w:spacing w:before="120" w:after="120" w:line="288" w:lineRule="auto"/>
        <w:ind w:left="453"/>
        <w:jc w:val="left"/>
      </w:pPr>
      <w:r>
        <w:rPr>
          <w:rFonts w:ascii="Arial" w:hAnsi="Arial" w:eastAsia="等线" w:cs="Arial"/>
          <w:b/>
          <w:sz w:val="22"/>
        </w:rPr>
        <w:t>岗位类型</w:t>
      </w:r>
    </w:p>
    <w:p w14:paraId="5744CD92">
      <w:pPr>
        <w:spacing w:before="120" w:after="120" w:line="288" w:lineRule="auto"/>
        <w:ind w:left="907"/>
        <w:jc w:val="left"/>
      </w:pPr>
      <w:r>
        <w:rPr>
          <w:rFonts w:ascii="Arial" w:hAnsi="Arial" w:eastAsia="等线" w:cs="Arial"/>
          <w:b/>
          <w:sz w:val="22"/>
        </w:rPr>
        <w:t>基础岗位</w:t>
      </w:r>
      <w:r>
        <w:rPr>
          <w:rFonts w:ascii="Arial" w:hAnsi="Arial" w:eastAsia="等线" w:cs="Arial"/>
          <w:sz w:val="22"/>
        </w:rPr>
        <w:t>：伐木场、采石场、农田等（提供物资）。</w:t>
      </w:r>
    </w:p>
    <w:p w14:paraId="3324E964">
      <w:pPr>
        <w:spacing w:before="120" w:after="120" w:line="288" w:lineRule="auto"/>
        <w:ind w:left="907"/>
        <w:jc w:val="left"/>
      </w:pPr>
      <w:r>
        <w:rPr>
          <w:rFonts w:ascii="Arial" w:hAnsi="Arial" w:eastAsia="等线" w:cs="Arial"/>
          <w:b/>
          <w:sz w:val="22"/>
        </w:rPr>
        <w:t>服务岗位</w:t>
      </w:r>
      <w:r>
        <w:rPr>
          <w:rFonts w:ascii="Arial" w:hAnsi="Arial" w:eastAsia="等线" w:cs="Arial"/>
          <w:sz w:val="22"/>
        </w:rPr>
        <w:t>：医院、警察局、市场等（提供幸福度、治安等软收益）。</w:t>
      </w:r>
    </w:p>
    <w:p w14:paraId="12144EC4">
      <w:pPr>
        <w:spacing w:before="120" w:after="120" w:line="288" w:lineRule="auto"/>
        <w:ind w:left="907"/>
        <w:jc w:val="left"/>
      </w:pPr>
      <w:r>
        <w:rPr>
          <w:rFonts w:ascii="Arial" w:hAnsi="Arial" w:eastAsia="等线" w:cs="Arial"/>
          <w:b/>
          <w:sz w:val="22"/>
        </w:rPr>
        <w:t>文化岗位</w:t>
      </w:r>
      <w:r>
        <w:rPr>
          <w:rFonts w:ascii="Arial" w:hAnsi="Arial" w:eastAsia="等线" w:cs="Arial"/>
          <w:sz w:val="22"/>
        </w:rPr>
        <w:t>：剧院、图书馆等（提供科研、幸福度）。</w:t>
      </w:r>
    </w:p>
    <w:p w14:paraId="43F27A1D">
      <w:pPr>
        <w:numPr>
          <w:ilvl w:val="0"/>
          <w:numId w:val="6"/>
        </w:numPr>
        <w:spacing w:before="120" w:after="120" w:line="288" w:lineRule="auto"/>
        <w:ind w:left="453"/>
        <w:jc w:val="left"/>
      </w:pPr>
      <w:r>
        <w:rPr>
          <w:rFonts w:ascii="Arial" w:hAnsi="Arial" w:eastAsia="等线" w:cs="Arial"/>
          <w:b/>
          <w:sz w:val="22"/>
        </w:rPr>
        <w:t>岗位上限</w:t>
      </w:r>
    </w:p>
    <w:p w14:paraId="4B8E0C73">
      <w:pPr>
        <w:spacing w:before="120" w:after="120" w:line="288" w:lineRule="auto"/>
        <w:ind w:left="907"/>
        <w:jc w:val="left"/>
      </w:pPr>
      <w:r>
        <w:rPr>
          <w:rFonts w:ascii="Arial" w:hAnsi="Arial" w:eastAsia="等线" w:cs="Arial"/>
          <w:sz w:val="22"/>
        </w:rPr>
        <w:t>每个建筑都有一个“岗位数量”，升级可增加岗位。</w:t>
      </w:r>
    </w:p>
    <w:p w14:paraId="488FEA8B">
      <w:pPr>
        <w:spacing w:before="120" w:after="120" w:line="288" w:lineRule="auto"/>
        <w:ind w:left="907"/>
        <w:jc w:val="left"/>
      </w:pPr>
      <w:r>
        <w:rPr>
          <w:rFonts w:ascii="Arial" w:hAnsi="Arial" w:eastAsia="等线" w:cs="Arial"/>
          <w:sz w:val="22"/>
        </w:rPr>
        <w:t>岗位数量由建筑规模、科技、政策加成决定。</w:t>
      </w:r>
    </w:p>
    <w:p w14:paraId="65255DB6">
      <w:pPr>
        <w:numPr>
          <w:ilvl w:val="0"/>
          <w:numId w:val="7"/>
        </w:numPr>
        <w:spacing w:before="120" w:after="120" w:line="288" w:lineRule="auto"/>
        <w:ind w:left="453"/>
        <w:jc w:val="left"/>
      </w:pPr>
      <w:r>
        <w:rPr>
          <w:rFonts w:ascii="Arial" w:hAnsi="Arial" w:eastAsia="等线" w:cs="Arial"/>
          <w:b/>
          <w:sz w:val="22"/>
        </w:rPr>
        <w:t>居民房与就业绑定</w:t>
      </w:r>
    </w:p>
    <w:p w14:paraId="3DB53B35">
      <w:pPr>
        <w:spacing w:before="120" w:after="120" w:line="288" w:lineRule="auto"/>
        <w:ind w:left="907"/>
        <w:jc w:val="left"/>
      </w:pPr>
      <w:r>
        <w:rPr>
          <w:rFonts w:ascii="Arial" w:hAnsi="Arial" w:eastAsia="等线" w:cs="Arial"/>
          <w:sz w:val="22"/>
        </w:rPr>
        <w:t>居民房有“就业人口”与“非就业人口”两个数值。</w:t>
      </w:r>
    </w:p>
    <w:p w14:paraId="130956F7">
      <w:pPr>
        <w:spacing w:before="120" w:after="120" w:line="288" w:lineRule="auto"/>
        <w:ind w:left="907"/>
        <w:jc w:val="left"/>
      </w:pPr>
      <w:r>
        <w:rPr>
          <w:rFonts w:ascii="Arial" w:hAnsi="Arial" w:eastAsia="等线" w:cs="Arial"/>
          <w:sz w:val="22"/>
        </w:rPr>
        <w:t>若居民房范围内无岗位，部分人口会失业。</w:t>
      </w:r>
    </w:p>
    <w:p w14:paraId="52874731">
      <w:pPr>
        <w:spacing w:before="120" w:after="120" w:line="288" w:lineRule="auto"/>
        <w:ind w:left="453"/>
        <w:jc w:val="left"/>
      </w:pPr>
    </w:p>
    <w:p w14:paraId="6F549CFE">
      <w:pPr>
        <w:spacing w:before="120" w:after="120" w:line="288" w:lineRule="auto"/>
        <w:ind w:left="453"/>
        <w:jc w:val="left"/>
      </w:pPr>
    </w:p>
    <w:p w14:paraId="71DE3A76">
      <w:pPr>
        <w:spacing w:before="120" w:after="120" w:line="288" w:lineRule="auto"/>
        <w:ind w:left="453"/>
        <w:jc w:val="left"/>
      </w:pPr>
    </w:p>
    <w:p w14:paraId="2BA4939B">
      <w:pPr>
        <w:spacing w:before="260" w:after="120" w:line="288" w:lineRule="auto"/>
        <w:ind w:left="453"/>
        <w:jc w:val="left"/>
        <w:outlineLvl w:val="3"/>
      </w:pPr>
      <w:bookmarkStart w:id="10" w:name="heading_10"/>
      <w:r>
        <w:rPr>
          <w:rFonts w:ascii="Arial" w:hAnsi="Arial" w:eastAsia="等线" w:cs="Arial"/>
          <w:b/>
          <w:sz w:val="28"/>
        </w:rPr>
        <w:t>科技相关概念</w:t>
      </w:r>
      <w:bookmarkEnd w:id="10"/>
    </w:p>
    <w:p w14:paraId="31D2AC14">
      <w:pPr>
        <w:spacing w:before="120" w:after="120" w:line="288" w:lineRule="auto"/>
        <w:ind w:left="453"/>
        <w:jc w:val="left"/>
      </w:pPr>
      <w:r>
        <w:rPr>
          <w:rFonts w:ascii="Arial" w:hAnsi="Arial" w:eastAsia="等线" w:cs="Arial"/>
          <w:sz w:val="22"/>
        </w:rPr>
        <w:t>科技树：科技树是若干科技节点的集合</w:t>
      </w:r>
    </w:p>
    <w:p w14:paraId="3C3F5B0C">
      <w:pPr>
        <w:spacing w:before="120" w:after="120" w:line="288" w:lineRule="auto"/>
        <w:ind w:left="453"/>
        <w:jc w:val="left"/>
      </w:pPr>
      <w:r>
        <w:rPr>
          <w:rFonts w:ascii="Arial" w:hAnsi="Arial" w:eastAsia="等线" w:cs="Arial"/>
          <w:sz w:val="22"/>
        </w:rPr>
        <w:t>科技节点：研究科技节点可解锁新的建筑，或是增强已有的建筑例如提高建筑的生产效率</w:t>
      </w:r>
    </w:p>
    <w:p w14:paraId="4BFF7D5E">
      <w:pPr>
        <w:spacing w:before="120" w:after="120" w:line="288" w:lineRule="auto"/>
        <w:ind w:left="453"/>
        <w:jc w:val="left"/>
      </w:pPr>
    </w:p>
    <w:p w14:paraId="6B5125B0">
      <w:pPr>
        <w:spacing w:before="260" w:after="120" w:line="288" w:lineRule="auto"/>
        <w:ind w:left="453"/>
        <w:jc w:val="left"/>
        <w:outlineLvl w:val="3"/>
      </w:pPr>
      <w:bookmarkStart w:id="11" w:name="heading_11"/>
      <w:r>
        <w:rPr>
          <w:rFonts w:ascii="Arial" w:hAnsi="Arial" w:eastAsia="等线" w:cs="Arial"/>
          <w:b/>
          <w:sz w:val="28"/>
        </w:rPr>
        <w:t>地块（地图格）:</w:t>
      </w:r>
      <w:bookmarkEnd w:id="11"/>
    </w:p>
    <w:p w14:paraId="4E78AD09">
      <w:pPr>
        <w:spacing w:before="120" w:after="120" w:line="288" w:lineRule="auto"/>
        <w:ind w:left="453"/>
        <w:jc w:val="left"/>
      </w:pPr>
      <w:r>
        <w:rPr>
          <w:rFonts w:ascii="Arial" w:hAnsi="Arial" w:eastAsia="等线" w:cs="Arial"/>
          <w:sz w:val="22"/>
        </w:rPr>
        <w:t>地块是游戏中的基础操作单元，所有的建筑物、道路，都需要建造在地块之上，会存在多个地块共有一个建筑物，但建筑最少占用1个地图块，地块有以下属性，健康度、治安度、美化度、是否存在道路等，地块的属性会对所属建筑物产生影响</w:t>
      </w:r>
    </w:p>
    <w:p w14:paraId="247625C2">
      <w:pPr>
        <w:spacing w:before="120" w:after="120" w:line="288" w:lineRule="auto"/>
        <w:ind w:left="453"/>
        <w:jc w:val="left"/>
      </w:pPr>
    </w:p>
    <w:p w14:paraId="7BAC21C3">
      <w:pPr>
        <w:spacing w:before="260" w:after="120" w:line="288" w:lineRule="auto"/>
        <w:ind w:left="453"/>
        <w:jc w:val="left"/>
        <w:outlineLvl w:val="3"/>
      </w:pPr>
      <w:bookmarkStart w:id="12" w:name="heading_12"/>
      <w:r>
        <w:rPr>
          <w:rFonts w:ascii="Arial" w:hAnsi="Arial" w:eastAsia="等线" w:cs="Arial"/>
          <w:b/>
          <w:sz w:val="28"/>
        </w:rPr>
        <w:t>建筑相关概念：</w:t>
      </w:r>
      <w:bookmarkEnd w:id="12"/>
    </w:p>
    <w:p w14:paraId="100C5615">
      <w:pPr>
        <w:spacing w:before="120" w:after="120" w:line="288" w:lineRule="auto"/>
        <w:ind w:left="453"/>
        <w:jc w:val="left"/>
      </w:pPr>
      <w:r>
        <w:rPr>
          <w:rFonts w:ascii="Arial" w:hAnsi="Arial" w:eastAsia="等线" w:cs="Arial"/>
          <w:sz w:val="22"/>
        </w:rPr>
        <w:t>建筑是游戏中重要的元素，建筑有不同行为，有些建筑能生产资源，有些建筑会消耗资源，有些建筑会和其他的建筑产生某种关联。</w:t>
      </w:r>
    </w:p>
    <w:p w14:paraId="16E83045">
      <w:pPr>
        <w:spacing w:before="120" w:after="120" w:line="288" w:lineRule="auto"/>
        <w:ind w:left="453"/>
        <w:jc w:val="left"/>
      </w:pPr>
      <w:r>
        <w:rPr>
          <w:rFonts w:ascii="Arial" w:hAnsi="Arial" w:eastAsia="等线" w:cs="Arial"/>
          <w:sz w:val="22"/>
        </w:rPr>
        <w:t>暂定游戏中的建筑长宽都相等</w:t>
      </w:r>
    </w:p>
    <w:p w14:paraId="565F07C7">
      <w:pPr>
        <w:spacing w:before="120" w:after="120" w:line="288" w:lineRule="auto"/>
        <w:ind w:left="453"/>
        <w:jc w:val="left"/>
      </w:pPr>
      <w:r>
        <w:rPr>
          <w:rFonts w:ascii="Arial" w:hAnsi="Arial" w:eastAsia="等线" w:cs="Arial"/>
          <w:sz w:val="22"/>
        </w:rPr>
        <w:t>每种建筑可能有不同的建造条件</w:t>
      </w:r>
    </w:p>
    <w:p w14:paraId="5792AC27">
      <w:pPr>
        <w:spacing w:before="120" w:after="120" w:line="288" w:lineRule="auto"/>
        <w:ind w:left="453"/>
        <w:jc w:val="left"/>
      </w:pPr>
      <w:r>
        <w:rPr>
          <w:rFonts w:ascii="Arial" w:hAnsi="Arial" w:eastAsia="等线" w:cs="Arial"/>
          <w:sz w:val="22"/>
        </w:rPr>
        <w:t>1.建造需要的科技不同</w:t>
      </w:r>
    </w:p>
    <w:p w14:paraId="0F39072C">
      <w:pPr>
        <w:spacing w:before="120" w:after="120" w:line="288" w:lineRule="auto"/>
        <w:ind w:left="453"/>
        <w:jc w:val="left"/>
      </w:pPr>
      <w:r>
        <w:rPr>
          <w:rFonts w:ascii="Arial" w:hAnsi="Arial" w:eastAsia="等线" w:cs="Arial"/>
          <w:sz w:val="22"/>
        </w:rPr>
        <w:t>2.建造需要的资源不同</w:t>
      </w:r>
    </w:p>
    <w:p w14:paraId="734B60F6">
      <w:pPr>
        <w:spacing w:before="120" w:after="120" w:line="288" w:lineRule="auto"/>
        <w:ind w:left="453"/>
        <w:jc w:val="left"/>
      </w:pPr>
      <w:r>
        <w:rPr>
          <w:rFonts w:ascii="Arial" w:hAnsi="Arial" w:eastAsia="等线" w:cs="Arial"/>
          <w:sz w:val="22"/>
        </w:rPr>
        <w:t>3.建造需要的面积不一定相同</w:t>
      </w:r>
    </w:p>
    <w:p w14:paraId="3DF843F9">
      <w:pPr>
        <w:spacing w:before="120" w:after="120" w:line="288" w:lineRule="auto"/>
        <w:ind w:left="453"/>
        <w:jc w:val="left"/>
      </w:pPr>
      <w:r>
        <w:rPr>
          <w:rFonts w:ascii="Arial" w:hAnsi="Arial" w:eastAsia="等线" w:cs="Arial"/>
          <w:sz w:val="22"/>
        </w:rPr>
        <w:t>4.建筑的建造条件不同</w:t>
      </w:r>
    </w:p>
    <w:p w14:paraId="0A3519F1">
      <w:pPr>
        <w:spacing w:before="120" w:after="120" w:line="288" w:lineRule="auto"/>
        <w:ind w:left="453"/>
        <w:jc w:val="left"/>
      </w:pPr>
      <w:r>
        <w:rPr>
          <w:rFonts w:ascii="Arial" w:hAnsi="Arial" w:eastAsia="等线" w:cs="Arial"/>
          <w:sz w:val="22"/>
        </w:rPr>
        <w:t>5.建筑在某些条件下可以获得经验和升级</w:t>
      </w:r>
    </w:p>
    <w:p w14:paraId="21502989">
      <w:pPr>
        <w:spacing w:before="120" w:after="120" w:line="288" w:lineRule="auto"/>
        <w:ind w:left="453"/>
        <w:jc w:val="left"/>
      </w:pPr>
    </w:p>
    <w:p w14:paraId="04A4FDD7">
      <w:pPr>
        <w:spacing w:before="120" w:after="120" w:line="288" w:lineRule="auto"/>
        <w:ind w:left="453"/>
        <w:jc w:val="left"/>
      </w:pPr>
      <w:r>
        <w:rPr>
          <w:rFonts w:ascii="Arial" w:hAnsi="Arial" w:eastAsia="等线" w:cs="Arial"/>
          <w:sz w:val="22"/>
        </w:rPr>
        <w:t>建筑在放置时并非完整的建筑，而是一个在建状态，在建状态的建筑会从附近的仓库中逐回合获取所需要的资源，如过处于缺料状态建造进度并不会增长，一般来说只有处于完工状态的建筑才会发挥相应的作用，除此之外，建筑还存在一些其他的状态，例如“年久失修”</w:t>
      </w:r>
    </w:p>
    <w:p w14:paraId="4E85FB5A">
      <w:pPr>
        <w:spacing w:before="120" w:after="120" w:line="288" w:lineRule="auto"/>
        <w:ind w:left="453"/>
        <w:jc w:val="left"/>
      </w:pPr>
    </w:p>
    <w:p w14:paraId="5605E20E">
      <w:pPr>
        <w:spacing w:before="120" w:after="120" w:line="288" w:lineRule="auto"/>
        <w:ind w:left="453"/>
        <w:jc w:val="left"/>
      </w:pPr>
      <w:r>
        <w:rPr>
          <w:rFonts w:ascii="Arial" w:hAnsi="Arial" w:eastAsia="等线" w:cs="Arial"/>
          <w:sz w:val="22"/>
        </w:rPr>
        <w:t>并非所有的建筑在一开始就会显示在建造列表，部分需要科技树解锁，或者一些其他的事件</w:t>
      </w:r>
    </w:p>
    <w:p w14:paraId="7FEAA39A">
      <w:pPr>
        <w:spacing w:before="120" w:after="120" w:line="288" w:lineRule="auto"/>
        <w:ind w:left="453"/>
        <w:jc w:val="left"/>
      </w:pPr>
    </w:p>
    <w:p w14:paraId="131B8A56">
      <w:pPr>
        <w:spacing w:before="120" w:after="120" w:line="288" w:lineRule="auto"/>
        <w:ind w:left="453"/>
        <w:jc w:val="left"/>
      </w:pPr>
      <w:r>
        <w:rPr>
          <w:rFonts w:ascii="Arial" w:hAnsi="Arial" w:eastAsia="等线" w:cs="Arial"/>
          <w:sz w:val="22"/>
        </w:rPr>
        <w:t>建筑尺寸：放置建筑所需单元格的尺寸，例如2*2、3*3（游戏中只会存在长宽相等的建筑）</w:t>
      </w:r>
    </w:p>
    <w:p w14:paraId="04D497AC">
      <w:pPr>
        <w:spacing w:before="120" w:after="120" w:line="288" w:lineRule="auto"/>
        <w:ind w:left="453"/>
        <w:jc w:val="left"/>
      </w:pPr>
    </w:p>
    <w:p w14:paraId="0D410BCE">
      <w:pPr>
        <w:spacing w:before="120" w:after="120" w:line="288" w:lineRule="auto"/>
        <w:ind w:left="453"/>
        <w:jc w:val="left"/>
      </w:pPr>
      <w:r>
        <w:rPr>
          <w:rFonts w:ascii="Arial" w:hAnsi="Arial" w:eastAsia="等线" w:cs="Arial"/>
          <w:sz w:val="22"/>
        </w:rPr>
        <w:t>建筑的可达范围：某些建筑会有“移动力”概念，例如“住房”在回合结束时只会从可达范围内的“仓库”或者“粮仓”中获取物资，如果“住房”的移动力为3则只会在路径消耗不大于3的范围内寻找资源点</w:t>
      </w:r>
    </w:p>
    <w:p w14:paraId="62A7D2A7">
      <w:pPr>
        <w:spacing w:before="120" w:after="120" w:line="288" w:lineRule="auto"/>
        <w:ind w:left="453"/>
        <w:jc w:val="left"/>
      </w:pPr>
    </w:p>
    <w:p w14:paraId="2523422E">
      <w:pPr>
        <w:spacing w:before="120" w:after="120" w:line="288" w:lineRule="auto"/>
        <w:ind w:left="453"/>
        <w:jc w:val="left"/>
      </w:pPr>
      <w:r>
        <w:rPr>
          <w:rFonts w:ascii="Arial" w:hAnsi="Arial" w:eastAsia="等线" w:cs="Arial"/>
          <w:sz w:val="22"/>
        </w:rPr>
        <w:t>奇观与神谕类：都是全局唯一的能够带来强大buff的建筑，不同的是奇观有固定的建造条件，例如王国的金币储量达到一定值，或者人口达到一定值，但神谕类则需要派出冒险家或是航海舰队在海外奇遇中获取建造蓝图等</w:t>
      </w:r>
    </w:p>
    <w:p w14:paraId="2D04A5DC">
      <w:pPr>
        <w:spacing w:before="120" w:after="120" w:line="288" w:lineRule="auto"/>
        <w:ind w:left="453"/>
        <w:jc w:val="left"/>
      </w:pPr>
    </w:p>
    <w:p w14:paraId="6D413CDD">
      <w:pPr>
        <w:spacing w:before="120" w:after="120" w:line="288" w:lineRule="auto"/>
        <w:ind w:left="453"/>
        <w:jc w:val="left"/>
      </w:pPr>
      <w:r>
        <w:rPr>
          <w:rFonts w:ascii="Arial" w:hAnsi="Arial" w:eastAsia="等线" w:cs="Arial"/>
          <w:sz w:val="22"/>
        </w:rPr>
        <w:t>需要市民工作的建筑或者提供市民的建筑必须能够联通到地图边界，有道路或者无道路的单元格都算可通行的，但建造了建筑的单元格或存在障碍的单元格视为不可通行</w:t>
      </w:r>
    </w:p>
    <w:p w14:paraId="44D0FA52">
      <w:pPr>
        <w:spacing w:before="120" w:after="120" w:line="288" w:lineRule="auto"/>
        <w:ind w:left="453"/>
        <w:jc w:val="left"/>
      </w:pPr>
    </w:p>
    <w:p w14:paraId="3D8301CA">
      <w:pPr>
        <w:spacing w:before="260" w:after="120" w:line="288" w:lineRule="auto"/>
        <w:ind w:left="453"/>
        <w:jc w:val="left"/>
        <w:outlineLvl w:val="3"/>
      </w:pPr>
      <w:bookmarkStart w:id="13" w:name="heading_13"/>
      <w:r>
        <w:rPr>
          <w:rFonts w:ascii="Arial" w:hAnsi="Arial" w:eastAsia="等线" w:cs="Arial"/>
          <w:b/>
          <w:sz w:val="28"/>
        </w:rPr>
        <w:t>游戏中的尺标</w:t>
      </w:r>
      <w:bookmarkEnd w:id="13"/>
    </w:p>
    <w:p w14:paraId="27F3946F">
      <w:pPr>
        <w:spacing w:before="120" w:after="120" w:line="288" w:lineRule="auto"/>
        <w:ind w:left="453"/>
        <w:jc w:val="left"/>
      </w:pPr>
      <w:r>
        <w:rPr>
          <w:rFonts w:ascii="Arial" w:hAnsi="Arial" w:eastAsia="等线" w:cs="Arial"/>
          <w:sz w:val="22"/>
        </w:rPr>
        <w:t>金币单位：1枚</w:t>
      </w:r>
    </w:p>
    <w:p w14:paraId="4EF391F2">
      <w:pPr>
        <w:spacing w:before="120" w:after="120" w:line="288" w:lineRule="auto"/>
        <w:ind w:left="453"/>
        <w:jc w:val="left"/>
      </w:pPr>
      <w:r>
        <w:rPr>
          <w:rFonts w:ascii="Arial" w:hAnsi="Arial" w:eastAsia="等线" w:cs="Arial"/>
          <w:sz w:val="22"/>
        </w:rPr>
        <w:t>标准人口数量：1人</w:t>
      </w:r>
    </w:p>
    <w:p w14:paraId="620773A4">
      <w:pPr>
        <w:spacing w:before="120" w:after="120" w:line="288" w:lineRule="auto"/>
        <w:ind w:left="453"/>
        <w:jc w:val="left"/>
      </w:pPr>
      <w:r>
        <w:rPr>
          <w:rFonts w:ascii="Arial" w:hAnsi="Arial" w:eastAsia="等线" w:cs="Arial"/>
          <w:sz w:val="22"/>
        </w:rPr>
        <w:t>回合时间尺度：周</w:t>
      </w:r>
    </w:p>
    <w:p w14:paraId="23C91116">
      <w:pPr>
        <w:spacing w:before="120" w:after="120" w:line="288" w:lineRule="auto"/>
        <w:ind w:left="453"/>
        <w:jc w:val="left"/>
      </w:pPr>
      <w:r>
        <w:rPr>
          <w:rFonts w:ascii="Arial" w:hAnsi="Arial" w:eastAsia="等线" w:cs="Arial"/>
          <w:sz w:val="22"/>
        </w:rPr>
        <w:t>每个单元格基础移动代价：1</w:t>
      </w:r>
    </w:p>
    <w:p w14:paraId="75FAED9A">
      <w:pPr>
        <w:spacing w:before="120" w:after="120" w:line="288" w:lineRule="auto"/>
        <w:ind w:left="453"/>
        <w:jc w:val="left"/>
      </w:pPr>
      <w:r>
        <w:rPr>
          <w:rFonts w:ascii="Arial" w:hAnsi="Arial" w:eastAsia="等线" w:cs="Arial"/>
          <w:sz w:val="22"/>
        </w:rPr>
        <w:t>后期预期人口数量：100000人（10万）</w:t>
      </w:r>
    </w:p>
    <w:p w14:paraId="678116D0">
      <w:pPr>
        <w:spacing w:before="120" w:after="120" w:line="288" w:lineRule="auto"/>
        <w:ind w:left="453"/>
        <w:jc w:val="left"/>
      </w:pPr>
      <w:r>
        <w:rPr>
          <w:rFonts w:ascii="Arial" w:hAnsi="Arial" w:eastAsia="等线" w:cs="Arial"/>
          <w:sz w:val="22"/>
        </w:rPr>
        <w:t>科研点单位：1点</w:t>
      </w:r>
    </w:p>
    <w:p w14:paraId="140747EE">
      <w:pPr>
        <w:spacing w:before="120" w:after="120" w:line="288" w:lineRule="auto"/>
        <w:ind w:left="453"/>
        <w:jc w:val="left"/>
      </w:pPr>
    </w:p>
    <w:p w14:paraId="71EC4935">
      <w:pPr>
        <w:spacing w:before="320" w:after="120" w:line="288" w:lineRule="auto"/>
        <w:ind w:left="453"/>
        <w:jc w:val="left"/>
        <w:outlineLvl w:val="1"/>
      </w:pPr>
      <w:bookmarkStart w:id="14" w:name="heading_14"/>
      <w:r>
        <w:rPr>
          <w:rFonts w:ascii="Arial" w:hAnsi="Arial" w:eastAsia="等线" w:cs="Arial"/>
          <w:b/>
          <w:sz w:val="32"/>
        </w:rPr>
        <w:t>游戏操作方式</w:t>
      </w:r>
      <w:bookmarkEnd w:id="14"/>
    </w:p>
    <w:p w14:paraId="388ACCA5">
      <w:pPr>
        <w:spacing w:before="300" w:after="120" w:line="288" w:lineRule="auto"/>
        <w:ind w:left="453"/>
        <w:jc w:val="left"/>
        <w:outlineLvl w:val="2"/>
      </w:pPr>
      <w:bookmarkStart w:id="15" w:name="heading_15"/>
      <w:r>
        <w:rPr>
          <w:rFonts w:ascii="Arial" w:hAnsi="Arial" w:eastAsia="等线" w:cs="Arial"/>
          <w:b/>
          <w:sz w:val="30"/>
        </w:rPr>
        <w:t>视野控制</w:t>
      </w:r>
      <w:bookmarkEnd w:id="15"/>
    </w:p>
    <w:p w14:paraId="23BF183C">
      <w:pPr>
        <w:spacing w:before="120" w:after="120" w:line="288" w:lineRule="auto"/>
        <w:ind w:left="453"/>
        <w:jc w:val="left"/>
      </w:pPr>
      <w:r>
        <w:rPr>
          <w:rFonts w:ascii="Arial" w:hAnsi="Arial" w:eastAsia="等线" w:cs="Arial"/>
          <w:sz w:val="22"/>
        </w:rPr>
        <w:t>PC：wsad分别对应视野上下左右移动，鼠标位于屏幕上下左右边缘时也能移动视野，鼠标滚轮对应视野放大或缩小，视野不可旋转</w:t>
      </w:r>
    </w:p>
    <w:p w14:paraId="6045D1FE">
      <w:pPr>
        <w:spacing w:before="120" w:after="120" w:line="288" w:lineRule="auto"/>
        <w:ind w:left="453"/>
        <w:jc w:val="left"/>
      </w:pPr>
    </w:p>
    <w:p w14:paraId="606D6286">
      <w:pPr>
        <w:spacing w:before="120" w:after="120" w:line="288" w:lineRule="auto"/>
        <w:ind w:left="453"/>
        <w:jc w:val="left"/>
      </w:pPr>
      <w:r>
        <w:rPr>
          <w:rFonts w:ascii="Arial" w:hAnsi="Arial" w:eastAsia="等线" w:cs="Arial"/>
          <w:sz w:val="22"/>
        </w:rPr>
        <w:t>移动端：拖拽屏幕移动视野，双指放大或缩小</w:t>
      </w:r>
    </w:p>
    <w:p w14:paraId="4605F84C">
      <w:pPr>
        <w:spacing w:before="120" w:after="120" w:line="288" w:lineRule="auto"/>
        <w:ind w:left="453"/>
        <w:jc w:val="left"/>
      </w:pPr>
    </w:p>
    <w:p w14:paraId="19F8EE8B">
      <w:pPr>
        <w:spacing w:before="300" w:after="120" w:line="288" w:lineRule="auto"/>
        <w:ind w:left="453"/>
        <w:jc w:val="left"/>
        <w:outlineLvl w:val="2"/>
      </w:pPr>
      <w:bookmarkStart w:id="16" w:name="heading_16"/>
      <w:r>
        <w:rPr>
          <w:rFonts w:ascii="Arial" w:hAnsi="Arial" w:eastAsia="等线" w:cs="Arial"/>
          <w:b/>
          <w:sz w:val="30"/>
        </w:rPr>
        <w:t>建造操作流程</w:t>
      </w:r>
      <w:bookmarkEnd w:id="16"/>
    </w:p>
    <w:p w14:paraId="19C11B23">
      <w:pPr>
        <w:spacing w:before="260" w:after="120" w:line="288" w:lineRule="auto"/>
        <w:ind w:left="453"/>
        <w:jc w:val="left"/>
        <w:outlineLvl w:val="3"/>
      </w:pPr>
      <w:bookmarkStart w:id="17" w:name="heading_17"/>
      <w:r>
        <w:rPr>
          <w:rFonts w:ascii="Arial" w:hAnsi="Arial" w:eastAsia="等线" w:cs="Arial"/>
          <w:b/>
          <w:sz w:val="28"/>
        </w:rPr>
        <w:t>术语与状态</w:t>
      </w:r>
      <w:bookmarkEnd w:id="17"/>
    </w:p>
    <w:p w14:paraId="76D46B5C">
      <w:pPr>
        <w:spacing w:before="120" w:after="120" w:line="288" w:lineRule="auto"/>
        <w:ind w:left="453"/>
        <w:jc w:val="left"/>
      </w:pPr>
      <w:r>
        <w:rPr>
          <w:rFonts w:ascii="Arial" w:hAnsi="Arial" w:eastAsia="等线" w:cs="Arial"/>
          <w:b/>
          <w:sz w:val="22"/>
        </w:rPr>
        <w:t>建造模式</w:t>
      </w:r>
      <w:r>
        <w:rPr>
          <w:rFonts w:ascii="Arial" w:hAnsi="Arial" w:eastAsia="等线" w:cs="Arial"/>
          <w:sz w:val="22"/>
        </w:rPr>
        <w:t>（BuildMode）：玩家正在挑选要建造的建筑类别/条目。</w:t>
      </w:r>
    </w:p>
    <w:p w14:paraId="14E59A44">
      <w:pPr>
        <w:spacing w:before="120" w:after="120" w:line="288" w:lineRule="auto"/>
        <w:ind w:left="453"/>
        <w:jc w:val="left"/>
      </w:pPr>
      <w:r>
        <w:rPr>
          <w:rFonts w:ascii="Arial" w:hAnsi="Arial" w:eastAsia="等线" w:cs="Arial"/>
          <w:b/>
          <w:sz w:val="22"/>
        </w:rPr>
        <w:t>放置模式</w:t>
      </w:r>
      <w:r>
        <w:rPr>
          <w:rFonts w:ascii="Arial" w:hAnsi="Arial" w:eastAsia="等线" w:cs="Arial"/>
          <w:sz w:val="22"/>
        </w:rPr>
        <w:t>（PlaceMode）：已选择某建筑，出现</w:t>
      </w:r>
      <w:r>
        <w:rPr>
          <w:rFonts w:ascii="Arial" w:hAnsi="Arial" w:eastAsia="等线" w:cs="Arial"/>
          <w:b/>
          <w:sz w:val="22"/>
        </w:rPr>
        <w:t>建筑虚影</w:t>
      </w:r>
      <w:r>
        <w:rPr>
          <w:rFonts w:ascii="Arial" w:hAnsi="Arial" w:eastAsia="等线" w:cs="Arial"/>
          <w:sz w:val="22"/>
        </w:rPr>
        <w:t>（Ghost），跟随鼠标移动，格子按合法性高亮。</w:t>
      </w:r>
    </w:p>
    <w:p w14:paraId="64BD2EC0">
      <w:pPr>
        <w:spacing w:before="120" w:after="120" w:line="288" w:lineRule="auto"/>
        <w:ind w:left="453"/>
        <w:jc w:val="left"/>
      </w:pPr>
      <w:r>
        <w:rPr>
          <w:rFonts w:ascii="Arial" w:hAnsi="Arial" w:eastAsia="等线" w:cs="Arial"/>
          <w:b/>
          <w:sz w:val="22"/>
        </w:rPr>
        <w:t>待确认模式</w:t>
      </w:r>
      <w:r>
        <w:rPr>
          <w:rFonts w:ascii="Arial" w:hAnsi="Arial" w:eastAsia="等线" w:cs="Arial"/>
          <w:sz w:val="22"/>
        </w:rPr>
        <w:t>（ConfirmMode）：玩家在目标格点击一次后，Ghost 固定，显示“确定/取消”按钮，待玩家确认。</w:t>
      </w:r>
    </w:p>
    <w:p w14:paraId="4006A7D9">
      <w:pPr>
        <w:spacing w:before="120" w:after="120" w:line="288" w:lineRule="auto"/>
        <w:ind w:left="453"/>
        <w:jc w:val="left"/>
      </w:pPr>
      <w:r>
        <w:rPr>
          <w:rFonts w:ascii="Arial" w:hAnsi="Arial" w:eastAsia="等线" w:cs="Arial"/>
          <w:b/>
          <w:sz w:val="22"/>
        </w:rPr>
        <w:t>合法性</w:t>
      </w:r>
      <w:r>
        <w:rPr>
          <w:rFonts w:ascii="Arial" w:hAnsi="Arial" w:eastAsia="等线" w:cs="Arial"/>
          <w:sz w:val="22"/>
        </w:rPr>
        <w:t>：与地图、地形、占用、朝向、科技/资源条件相匹配即可判定为可放置，显示绿色；否则红色。</w:t>
      </w:r>
    </w:p>
    <w:p w14:paraId="1E19A6FD">
      <w:pPr>
        <w:spacing w:before="260" w:after="120" w:line="288" w:lineRule="auto"/>
        <w:ind w:left="453"/>
        <w:jc w:val="left"/>
        <w:outlineLvl w:val="3"/>
      </w:pPr>
      <w:bookmarkStart w:id="18" w:name="heading_18"/>
      <w:r>
        <w:rPr>
          <w:rFonts w:ascii="Arial" w:hAnsi="Arial" w:eastAsia="等线" w:cs="Arial"/>
          <w:b/>
          <w:sz w:val="28"/>
        </w:rPr>
        <w:t>PC流程步骤</w:t>
      </w:r>
      <w:bookmarkEnd w:id="18"/>
    </w:p>
    <w:p w14:paraId="02B2B759">
      <w:pPr>
        <w:numPr>
          <w:ilvl w:val="0"/>
          <w:numId w:val="8"/>
        </w:numPr>
        <w:spacing w:before="120" w:after="120" w:line="288" w:lineRule="auto"/>
        <w:ind w:left="453"/>
        <w:jc w:val="left"/>
      </w:pPr>
      <w:r>
        <w:rPr>
          <w:rFonts w:ascii="Arial" w:hAnsi="Arial" w:eastAsia="等线" w:cs="Arial"/>
          <w:b/>
          <w:sz w:val="22"/>
        </w:rPr>
        <w:t>进入建造模式</w:t>
      </w:r>
      <w:r>
        <w:rPr>
          <w:rFonts w:ascii="Arial" w:hAnsi="Arial" w:eastAsia="等线" w:cs="Arial"/>
          <w:sz w:val="22"/>
        </w:rPr>
        <w:br w:type="textWrapping"/>
      </w:r>
      <w:r>
        <w:rPr>
          <w:rFonts w:ascii="Arial" w:hAnsi="Arial" w:eastAsia="等线" w:cs="Arial"/>
          <w:sz w:val="22"/>
        </w:rPr>
        <w:t xml:space="preserve"> 点击 UI 上的“建造”按钮 → 打开“建筑类别菜单” → 选择类别 → 打开“建筑列表”。</w:t>
      </w:r>
    </w:p>
    <w:p w14:paraId="12AE9F95">
      <w:pPr>
        <w:numPr>
          <w:ilvl w:val="0"/>
          <w:numId w:val="9"/>
        </w:numPr>
        <w:spacing w:before="120" w:after="120" w:line="288" w:lineRule="auto"/>
        <w:ind w:left="453"/>
        <w:jc w:val="left"/>
      </w:pPr>
      <w:r>
        <w:rPr>
          <w:rFonts w:ascii="Arial" w:hAnsi="Arial" w:eastAsia="等线" w:cs="Arial"/>
          <w:b/>
          <w:sz w:val="22"/>
        </w:rPr>
        <w:t>选择建筑</w:t>
      </w:r>
      <w:r>
        <w:rPr>
          <w:rFonts w:ascii="Arial" w:hAnsi="Arial" w:eastAsia="等线" w:cs="Arial"/>
          <w:sz w:val="22"/>
        </w:rPr>
        <w:br w:type="textWrapping"/>
      </w:r>
      <w:r>
        <w:rPr>
          <w:rFonts w:ascii="Arial" w:hAnsi="Arial" w:eastAsia="等线" w:cs="Arial"/>
          <w:sz w:val="22"/>
        </w:rPr>
        <w:t xml:space="preserve"> 点击某个建筑条目 → 进入</w:t>
      </w:r>
      <w:r>
        <w:rPr>
          <w:rFonts w:ascii="Arial" w:hAnsi="Arial" w:eastAsia="等线" w:cs="Arial"/>
          <w:b/>
          <w:sz w:val="22"/>
        </w:rPr>
        <w:t>放置模式</w:t>
      </w:r>
      <w:r>
        <w:rPr>
          <w:rFonts w:ascii="Arial" w:hAnsi="Arial" w:eastAsia="等线" w:cs="Arial"/>
          <w:sz w:val="22"/>
        </w:rPr>
        <w:t>：</w:t>
      </w:r>
    </w:p>
    <w:p w14:paraId="6A5AF15D">
      <w:pPr>
        <w:numPr>
          <w:ilvl w:val="0"/>
          <w:numId w:val="10"/>
        </w:numPr>
        <w:spacing w:before="120" w:after="120" w:line="288" w:lineRule="auto"/>
        <w:ind w:left="907"/>
        <w:jc w:val="left"/>
      </w:pPr>
      <w:r>
        <w:rPr>
          <w:rFonts w:ascii="Arial" w:hAnsi="Arial" w:eastAsia="等线" w:cs="Arial"/>
          <w:sz w:val="22"/>
        </w:rPr>
        <w:t>在鼠标位置生成</w:t>
      </w:r>
      <w:r>
        <w:rPr>
          <w:rFonts w:ascii="Arial" w:hAnsi="Arial" w:eastAsia="等线" w:cs="Arial"/>
          <w:b/>
          <w:sz w:val="22"/>
        </w:rPr>
        <w:t>建筑虚影（Ghost）</w:t>
      </w:r>
      <w:r>
        <w:rPr>
          <w:rFonts w:ascii="Arial" w:hAnsi="Arial" w:eastAsia="等线" w:cs="Arial"/>
          <w:sz w:val="22"/>
        </w:rPr>
        <w:t>，跟随鼠标移动。</w:t>
      </w:r>
    </w:p>
    <w:p w14:paraId="399FCD91">
      <w:pPr>
        <w:numPr>
          <w:ilvl w:val="0"/>
          <w:numId w:val="11"/>
        </w:numPr>
        <w:spacing w:before="120" w:after="120" w:line="288" w:lineRule="auto"/>
        <w:ind w:left="907"/>
        <w:jc w:val="left"/>
      </w:pPr>
      <w:r>
        <w:rPr>
          <w:rFonts w:ascii="Arial" w:hAnsi="Arial" w:eastAsia="等线" w:cs="Arial"/>
          <w:sz w:val="22"/>
        </w:rPr>
        <w:t>鼠标移动时，实时计算占用单元格集合与合法性，高亮：</w:t>
      </w:r>
    </w:p>
    <w:p w14:paraId="218A6BB7">
      <w:pPr>
        <w:numPr>
          <w:ilvl w:val="0"/>
          <w:numId w:val="12"/>
        </w:numPr>
        <w:spacing w:before="120" w:after="120" w:line="288" w:lineRule="auto"/>
        <w:ind w:left="1360"/>
        <w:jc w:val="left"/>
      </w:pPr>
      <w:r>
        <w:rPr>
          <w:rFonts w:ascii="Arial" w:hAnsi="Arial" w:eastAsia="等线" w:cs="Arial"/>
          <w:sz w:val="22"/>
        </w:rPr>
        <w:t>绿色：完全合法</w:t>
      </w:r>
    </w:p>
    <w:p w14:paraId="2C9AD779">
      <w:pPr>
        <w:numPr>
          <w:ilvl w:val="0"/>
          <w:numId w:val="13"/>
        </w:numPr>
        <w:spacing w:before="120" w:after="120" w:line="288" w:lineRule="auto"/>
        <w:ind w:left="1360"/>
        <w:jc w:val="left"/>
      </w:pPr>
      <w:r>
        <w:rPr>
          <w:rFonts w:ascii="Arial" w:hAnsi="Arial" w:eastAsia="等线" w:cs="Arial"/>
          <w:sz w:val="22"/>
        </w:rPr>
        <w:t>红色：不合法</w:t>
      </w:r>
    </w:p>
    <w:p w14:paraId="4BEBFFBE">
      <w:pPr>
        <w:numPr>
          <w:ilvl w:val="0"/>
          <w:numId w:val="14"/>
        </w:numPr>
        <w:spacing w:before="120" w:after="120" w:line="288" w:lineRule="auto"/>
        <w:ind w:left="453"/>
        <w:jc w:val="left"/>
      </w:pPr>
      <w:r>
        <w:rPr>
          <w:rFonts w:ascii="Arial" w:hAnsi="Arial" w:eastAsia="等线" w:cs="Arial"/>
          <w:b/>
          <w:sz w:val="22"/>
        </w:rPr>
        <w:t>选择落点</w:t>
      </w:r>
      <w:r>
        <w:rPr>
          <w:rFonts w:ascii="Arial" w:hAnsi="Arial" w:eastAsia="等线" w:cs="Arial"/>
          <w:sz w:val="22"/>
        </w:rPr>
        <w:br w:type="textWrapping"/>
      </w:r>
      <w:r>
        <w:rPr>
          <w:rFonts w:ascii="Arial" w:hAnsi="Arial" w:eastAsia="等线" w:cs="Arial"/>
          <w:sz w:val="22"/>
        </w:rPr>
        <w:t xml:space="preserve"> 当鼠标位于</w:t>
      </w:r>
      <w:r>
        <w:rPr>
          <w:rFonts w:ascii="Arial" w:hAnsi="Arial" w:eastAsia="等线" w:cs="Arial"/>
          <w:b/>
          <w:sz w:val="22"/>
        </w:rPr>
        <w:t>合法格</w:t>
      </w:r>
      <w:r>
        <w:rPr>
          <w:rFonts w:ascii="Arial" w:hAnsi="Arial" w:eastAsia="等线" w:cs="Arial"/>
          <w:sz w:val="22"/>
        </w:rPr>
        <w:t>时，</w:t>
      </w:r>
      <w:r>
        <w:rPr>
          <w:rFonts w:ascii="Arial" w:hAnsi="Arial" w:eastAsia="等线" w:cs="Arial"/>
          <w:b/>
          <w:sz w:val="22"/>
        </w:rPr>
        <w:t>左键单击</w:t>
      </w:r>
      <w:r>
        <w:rPr>
          <w:rFonts w:ascii="Arial" w:hAnsi="Arial" w:eastAsia="等线" w:cs="Arial"/>
          <w:sz w:val="22"/>
        </w:rPr>
        <w:t>：Ghost 固定于该位置，进入</w:t>
      </w:r>
      <w:r>
        <w:rPr>
          <w:rFonts w:ascii="Arial" w:hAnsi="Arial" w:eastAsia="等线" w:cs="Arial"/>
          <w:b/>
          <w:sz w:val="22"/>
        </w:rPr>
        <w:t>待确认模式</w:t>
      </w:r>
      <w:r>
        <w:rPr>
          <w:rFonts w:ascii="Arial" w:hAnsi="Arial" w:eastAsia="等线" w:cs="Arial"/>
          <w:sz w:val="22"/>
        </w:rPr>
        <w:t>：</w:t>
      </w:r>
    </w:p>
    <w:p w14:paraId="0360F176">
      <w:pPr>
        <w:numPr>
          <w:ilvl w:val="0"/>
          <w:numId w:val="15"/>
        </w:numPr>
        <w:spacing w:before="120" w:after="120" w:line="288" w:lineRule="auto"/>
        <w:ind w:left="907"/>
        <w:jc w:val="left"/>
      </w:pPr>
      <w:r>
        <w:rPr>
          <w:rFonts w:ascii="Arial" w:hAnsi="Arial" w:eastAsia="等线" w:cs="Arial"/>
          <w:sz w:val="22"/>
        </w:rPr>
        <w:t>在 Ghost 附近显示“确定 / 取消”两个按钮（或出现在固定 UI 区域）。</w:t>
      </w:r>
    </w:p>
    <w:p w14:paraId="798EE2DE">
      <w:pPr>
        <w:numPr>
          <w:ilvl w:val="0"/>
          <w:numId w:val="16"/>
        </w:numPr>
        <w:spacing w:before="120" w:after="120" w:line="288" w:lineRule="auto"/>
        <w:ind w:left="907"/>
        <w:jc w:val="left"/>
      </w:pPr>
      <w:r>
        <w:rPr>
          <w:rFonts w:ascii="Arial" w:hAnsi="Arial" w:eastAsia="等线" w:cs="Arial"/>
          <w:sz w:val="22"/>
        </w:rPr>
        <w:t>格子高亮仍保留，便于对比。</w:t>
      </w:r>
    </w:p>
    <w:p w14:paraId="27112039">
      <w:pPr>
        <w:numPr>
          <w:ilvl w:val="0"/>
          <w:numId w:val="17"/>
        </w:numPr>
        <w:spacing w:before="120" w:after="120" w:line="288" w:lineRule="auto"/>
        <w:ind w:left="453"/>
        <w:jc w:val="left"/>
      </w:pPr>
      <w:r>
        <w:rPr>
          <w:rFonts w:ascii="Arial" w:hAnsi="Arial" w:eastAsia="等线" w:cs="Arial"/>
          <w:b/>
          <w:sz w:val="22"/>
        </w:rPr>
        <w:t>确认或取消</w:t>
      </w:r>
    </w:p>
    <w:p w14:paraId="1D916803">
      <w:pPr>
        <w:numPr>
          <w:ilvl w:val="0"/>
          <w:numId w:val="18"/>
        </w:numPr>
        <w:spacing w:before="120" w:after="120" w:line="288" w:lineRule="auto"/>
        <w:ind w:left="907"/>
        <w:jc w:val="left"/>
      </w:pPr>
      <w:r>
        <w:rPr>
          <w:rFonts w:ascii="Arial" w:hAnsi="Arial" w:eastAsia="等线" w:cs="Arial"/>
          <w:sz w:val="22"/>
        </w:rPr>
        <w:t>点击“确定” → 进行放置校验（再次确认合法与资源），成功则</w:t>
      </w:r>
      <w:r>
        <w:rPr>
          <w:rFonts w:ascii="Arial" w:hAnsi="Arial" w:eastAsia="等线" w:cs="Arial"/>
          <w:b/>
          <w:sz w:val="22"/>
        </w:rPr>
        <w:t>建造完成</w:t>
      </w:r>
      <w:r>
        <w:rPr>
          <w:rFonts w:ascii="Arial" w:hAnsi="Arial" w:eastAsia="等线" w:cs="Arial"/>
          <w:sz w:val="22"/>
        </w:rPr>
        <w:t>，进入</w:t>
      </w:r>
      <w:r>
        <w:rPr>
          <w:rFonts w:ascii="Arial" w:hAnsi="Arial" w:eastAsia="等线" w:cs="Arial"/>
          <w:b/>
          <w:sz w:val="22"/>
        </w:rPr>
        <w:t>在建状态</w:t>
      </w:r>
    </w:p>
    <w:p w14:paraId="6DC67BFA">
      <w:pPr>
        <w:numPr>
          <w:ilvl w:val="0"/>
          <w:numId w:val="19"/>
        </w:numPr>
        <w:spacing w:before="120" w:after="120" w:line="288" w:lineRule="auto"/>
        <w:ind w:left="907"/>
        <w:jc w:val="left"/>
      </w:pPr>
      <w:r>
        <w:rPr>
          <w:rFonts w:ascii="Arial" w:hAnsi="Arial" w:eastAsia="等线" w:cs="Arial"/>
          <w:sz w:val="22"/>
        </w:rPr>
        <w:t>点击“取消” → 返回</w:t>
      </w:r>
      <w:r>
        <w:rPr>
          <w:rFonts w:ascii="Arial" w:hAnsi="Arial" w:eastAsia="等线" w:cs="Arial"/>
          <w:b/>
          <w:sz w:val="22"/>
        </w:rPr>
        <w:t>放置模式</w:t>
      </w:r>
      <w:r>
        <w:rPr>
          <w:rFonts w:ascii="Arial" w:hAnsi="Arial" w:eastAsia="等线" w:cs="Arial"/>
          <w:sz w:val="22"/>
        </w:rPr>
        <w:t>（Ghost 继续跟随鼠标）。</w:t>
      </w:r>
    </w:p>
    <w:p w14:paraId="15F79A8B">
      <w:pPr>
        <w:numPr>
          <w:ilvl w:val="0"/>
          <w:numId w:val="20"/>
        </w:numPr>
        <w:spacing w:before="120" w:after="120" w:line="288" w:lineRule="auto"/>
        <w:ind w:left="907"/>
        <w:jc w:val="left"/>
      </w:pPr>
      <w:r>
        <w:rPr>
          <w:rFonts w:ascii="Arial" w:hAnsi="Arial" w:eastAsia="等线" w:cs="Arial"/>
          <w:b/>
          <w:sz w:val="22"/>
        </w:rPr>
        <w:t>键盘 ESC</w:t>
      </w:r>
      <w:r>
        <w:rPr>
          <w:rFonts w:ascii="Arial" w:hAnsi="Arial" w:eastAsia="等线" w:cs="Arial"/>
          <w:sz w:val="22"/>
        </w:rPr>
        <w:t>：</w:t>
      </w:r>
    </w:p>
    <w:p w14:paraId="5514A979">
      <w:pPr>
        <w:numPr>
          <w:ilvl w:val="0"/>
          <w:numId w:val="21"/>
        </w:numPr>
        <w:spacing w:before="120" w:after="120" w:line="288" w:lineRule="auto"/>
        <w:ind w:left="1360"/>
        <w:jc w:val="left"/>
      </w:pPr>
      <w:r>
        <w:rPr>
          <w:rFonts w:ascii="Arial" w:hAnsi="Arial" w:eastAsia="等线" w:cs="Arial"/>
          <w:sz w:val="22"/>
        </w:rPr>
        <w:t>若处于</w:t>
      </w:r>
      <w:r>
        <w:rPr>
          <w:rFonts w:ascii="Arial" w:hAnsi="Arial" w:eastAsia="等线" w:cs="Arial"/>
          <w:b/>
          <w:sz w:val="22"/>
        </w:rPr>
        <w:t>待确认模式</w:t>
      </w:r>
      <w:r>
        <w:rPr>
          <w:rFonts w:ascii="Arial" w:hAnsi="Arial" w:eastAsia="等线" w:cs="Arial"/>
          <w:sz w:val="22"/>
        </w:rPr>
        <w:t>：等同“取消”，返回</w:t>
      </w:r>
      <w:r>
        <w:rPr>
          <w:rFonts w:ascii="Arial" w:hAnsi="Arial" w:eastAsia="等线" w:cs="Arial"/>
          <w:b/>
          <w:sz w:val="22"/>
        </w:rPr>
        <w:t>放置模式</w:t>
      </w:r>
      <w:r>
        <w:rPr>
          <w:rFonts w:ascii="Arial" w:hAnsi="Arial" w:eastAsia="等线" w:cs="Arial"/>
          <w:sz w:val="22"/>
        </w:rPr>
        <w:t>。</w:t>
      </w:r>
    </w:p>
    <w:p w14:paraId="1935F57D">
      <w:pPr>
        <w:numPr>
          <w:ilvl w:val="0"/>
          <w:numId w:val="22"/>
        </w:numPr>
        <w:spacing w:before="120" w:after="120" w:line="288" w:lineRule="auto"/>
        <w:ind w:left="1360"/>
        <w:jc w:val="left"/>
      </w:pPr>
      <w:r>
        <w:rPr>
          <w:rFonts w:ascii="Arial" w:hAnsi="Arial" w:eastAsia="等线" w:cs="Arial"/>
          <w:sz w:val="22"/>
        </w:rPr>
        <w:t>若处于</w:t>
      </w:r>
      <w:r>
        <w:rPr>
          <w:rFonts w:ascii="Arial" w:hAnsi="Arial" w:eastAsia="等线" w:cs="Arial"/>
          <w:b/>
          <w:sz w:val="22"/>
        </w:rPr>
        <w:t>放置模式</w:t>
      </w:r>
      <w:r>
        <w:rPr>
          <w:rFonts w:ascii="Arial" w:hAnsi="Arial" w:eastAsia="等线" w:cs="Arial"/>
          <w:sz w:val="22"/>
        </w:rPr>
        <w:t>：退出到</w:t>
      </w:r>
      <w:r>
        <w:rPr>
          <w:rFonts w:ascii="Arial" w:hAnsi="Arial" w:eastAsia="等线" w:cs="Arial"/>
          <w:b/>
          <w:sz w:val="22"/>
        </w:rPr>
        <w:t>建造模式</w:t>
      </w:r>
      <w:r>
        <w:rPr>
          <w:rFonts w:ascii="Arial" w:hAnsi="Arial" w:eastAsia="等线" w:cs="Arial"/>
          <w:sz w:val="22"/>
        </w:rPr>
        <w:t>（返回建筑列表）。</w:t>
      </w:r>
    </w:p>
    <w:p w14:paraId="5AC2663C">
      <w:pPr>
        <w:numPr>
          <w:ilvl w:val="0"/>
          <w:numId w:val="23"/>
        </w:numPr>
        <w:spacing w:before="120" w:after="120" w:line="288" w:lineRule="auto"/>
        <w:ind w:left="1360"/>
        <w:jc w:val="left"/>
      </w:pPr>
      <w:r>
        <w:rPr>
          <w:rFonts w:ascii="Arial" w:hAnsi="Arial" w:eastAsia="等线" w:cs="Arial"/>
          <w:sz w:val="22"/>
        </w:rPr>
        <w:t>若已在</w:t>
      </w:r>
      <w:r>
        <w:rPr>
          <w:rFonts w:ascii="Arial" w:hAnsi="Arial" w:eastAsia="等线" w:cs="Arial"/>
          <w:b/>
          <w:sz w:val="22"/>
        </w:rPr>
        <w:t>建造模式</w:t>
      </w:r>
      <w:r>
        <w:rPr>
          <w:rFonts w:ascii="Arial" w:hAnsi="Arial" w:eastAsia="等线" w:cs="Arial"/>
          <w:sz w:val="22"/>
        </w:rPr>
        <w:t>：关闭建造菜单，回到常规游玩。</w:t>
      </w:r>
    </w:p>
    <w:p w14:paraId="775EA995">
      <w:pPr>
        <w:spacing w:before="120" w:after="120" w:line="288" w:lineRule="auto"/>
        <w:ind w:left="453"/>
        <w:jc w:val="left"/>
      </w:pPr>
    </w:p>
    <w:p w14:paraId="0F4FE6E8">
      <w:pPr>
        <w:spacing w:before="120" w:after="120" w:line="288" w:lineRule="auto"/>
        <w:ind w:left="453"/>
        <w:jc w:val="left"/>
      </w:pPr>
    </w:p>
    <w:p w14:paraId="7995B3B8">
      <w:pPr>
        <w:spacing w:before="120" w:after="120" w:line="288" w:lineRule="auto"/>
        <w:ind w:left="453"/>
        <w:jc w:val="left"/>
      </w:pPr>
    </w:p>
    <w:p w14:paraId="642D8581">
      <w:pPr>
        <w:spacing w:before="120" w:after="120" w:line="288" w:lineRule="auto"/>
        <w:ind w:left="453"/>
        <w:jc w:val="left"/>
      </w:pPr>
    </w:p>
    <w:p w14:paraId="6F9E19BE">
      <w:pPr>
        <w:spacing w:before="260" w:after="120" w:line="288" w:lineRule="auto"/>
        <w:ind w:left="453"/>
        <w:jc w:val="left"/>
        <w:outlineLvl w:val="3"/>
      </w:pPr>
      <w:bookmarkStart w:id="19" w:name="heading_19"/>
      <w:r>
        <w:rPr>
          <w:rFonts w:ascii="Arial" w:hAnsi="Arial" w:eastAsia="等线" w:cs="Arial"/>
          <w:b/>
          <w:sz w:val="28"/>
        </w:rPr>
        <w:t>移动端建造流程步骤</w:t>
      </w:r>
      <w:bookmarkEnd w:id="19"/>
    </w:p>
    <w:p w14:paraId="66D3BD3A">
      <w:pPr>
        <w:spacing w:before="120" w:after="120" w:line="288" w:lineRule="auto"/>
        <w:ind w:left="453"/>
        <w:jc w:val="left"/>
      </w:pPr>
      <w:r>
        <w:rPr>
          <w:rFonts w:ascii="Arial" w:hAnsi="Arial" w:eastAsia="等线" w:cs="Arial"/>
          <w:b/>
          <w:sz w:val="22"/>
        </w:rPr>
        <w:t>进入建造模式</w:t>
      </w:r>
      <w:r>
        <w:rPr>
          <w:rFonts w:ascii="Arial" w:hAnsi="Arial" w:eastAsia="等线" w:cs="Arial"/>
          <w:sz w:val="22"/>
        </w:rPr>
        <w:t>：点“建造”按钮 → 类别 → 建筑条目；</w:t>
      </w:r>
    </w:p>
    <w:p w14:paraId="12212181">
      <w:pPr>
        <w:spacing w:before="120" w:after="120" w:line="288" w:lineRule="auto"/>
        <w:ind w:left="453"/>
        <w:jc w:val="left"/>
      </w:pPr>
      <w:r>
        <w:rPr>
          <w:rFonts w:ascii="Arial" w:hAnsi="Arial" w:eastAsia="等线" w:cs="Arial"/>
          <w:b/>
          <w:sz w:val="22"/>
        </w:rPr>
        <w:t>放置模式</w:t>
      </w:r>
      <w:r>
        <w:rPr>
          <w:rFonts w:ascii="Arial" w:hAnsi="Arial" w:eastAsia="等线" w:cs="Arial"/>
          <w:sz w:val="22"/>
        </w:rPr>
        <w:t>（出现 Ghost）：</w:t>
      </w:r>
    </w:p>
    <w:p w14:paraId="2095CB5B">
      <w:pPr>
        <w:numPr>
          <w:ilvl w:val="0"/>
          <w:numId w:val="24"/>
        </w:numPr>
        <w:spacing w:before="120" w:after="120" w:line="288" w:lineRule="auto"/>
        <w:ind w:left="453"/>
        <w:jc w:val="left"/>
      </w:pPr>
      <w:r>
        <w:rPr>
          <w:rFonts w:ascii="Arial" w:hAnsi="Arial" w:eastAsia="等线" w:cs="Arial"/>
          <w:b/>
          <w:sz w:val="22"/>
        </w:rPr>
        <w:t>单指拖动</w:t>
      </w:r>
      <w:r>
        <w:rPr>
          <w:rFonts w:ascii="Arial" w:hAnsi="Arial" w:eastAsia="等线" w:cs="Arial"/>
          <w:sz w:val="22"/>
        </w:rPr>
        <w:t>：移动 Ghost；</w:t>
      </w:r>
    </w:p>
    <w:p w14:paraId="065C1D4B">
      <w:pPr>
        <w:numPr>
          <w:ilvl w:val="0"/>
          <w:numId w:val="25"/>
        </w:numPr>
        <w:spacing w:before="120" w:after="120" w:line="288" w:lineRule="auto"/>
        <w:ind w:left="453"/>
        <w:jc w:val="left"/>
      </w:pPr>
      <w:r>
        <w:rPr>
          <w:rFonts w:ascii="Arial" w:hAnsi="Arial" w:eastAsia="等线" w:cs="Arial"/>
          <w:b/>
          <w:sz w:val="22"/>
        </w:rPr>
        <w:t>停止拖动</w:t>
      </w:r>
      <w:r>
        <w:rPr>
          <w:rFonts w:ascii="Arial" w:hAnsi="Arial" w:eastAsia="等线" w:cs="Arial"/>
          <w:sz w:val="22"/>
        </w:rPr>
        <w:t>：固定 Ghost，进入</w:t>
      </w:r>
      <w:r>
        <w:rPr>
          <w:rFonts w:ascii="Arial" w:hAnsi="Arial" w:eastAsia="等线" w:cs="Arial"/>
          <w:b/>
          <w:sz w:val="22"/>
        </w:rPr>
        <w:t>待确认模式</w:t>
      </w:r>
      <w:r>
        <w:rPr>
          <w:rFonts w:ascii="Arial" w:hAnsi="Arial" w:eastAsia="等线" w:cs="Arial"/>
          <w:sz w:val="22"/>
        </w:rPr>
        <w:t>；</w:t>
      </w:r>
    </w:p>
    <w:p w14:paraId="11271C2F">
      <w:pPr>
        <w:numPr>
          <w:ilvl w:val="0"/>
          <w:numId w:val="26"/>
        </w:numPr>
        <w:spacing w:before="120" w:after="120" w:line="288" w:lineRule="auto"/>
        <w:ind w:left="453"/>
        <w:jc w:val="left"/>
      </w:pPr>
      <w:r>
        <w:rPr>
          <w:rFonts w:ascii="Arial" w:hAnsi="Arial" w:eastAsia="等线" w:cs="Arial"/>
          <w:b/>
          <w:sz w:val="22"/>
        </w:rPr>
        <w:t>双指捏合</w:t>
      </w:r>
      <w:r>
        <w:rPr>
          <w:rFonts w:ascii="Arial" w:hAnsi="Arial" w:eastAsia="等线" w:cs="Arial"/>
          <w:sz w:val="22"/>
        </w:rPr>
        <w:t>：摄像机缩放；</w:t>
      </w:r>
    </w:p>
    <w:p w14:paraId="6006343D">
      <w:pPr>
        <w:numPr>
          <w:ilvl w:val="0"/>
          <w:numId w:val="27"/>
        </w:numPr>
        <w:spacing w:before="120" w:after="120" w:line="288" w:lineRule="auto"/>
        <w:ind w:left="453"/>
        <w:jc w:val="left"/>
      </w:pPr>
      <w:r>
        <w:rPr>
          <w:rFonts w:ascii="Arial" w:hAnsi="Arial" w:eastAsia="等线" w:cs="Arial"/>
          <w:b/>
          <w:sz w:val="22"/>
        </w:rPr>
        <w:t>拖动地图，非拖动ghost</w:t>
      </w:r>
      <w:r>
        <w:rPr>
          <w:rFonts w:ascii="Arial" w:hAnsi="Arial" w:eastAsia="等线" w:cs="Arial"/>
          <w:sz w:val="22"/>
        </w:rPr>
        <w:t>：摄像机平移；</w:t>
      </w:r>
    </w:p>
    <w:p w14:paraId="0AD6A1A3">
      <w:pPr>
        <w:spacing w:before="120" w:after="120" w:line="288" w:lineRule="auto"/>
        <w:ind w:left="453"/>
        <w:jc w:val="left"/>
      </w:pPr>
      <w:r>
        <w:rPr>
          <w:rFonts w:ascii="Arial" w:hAnsi="Arial" w:eastAsia="等线" w:cs="Arial"/>
          <w:b/>
          <w:sz w:val="22"/>
        </w:rPr>
        <w:t>待确认模式</w:t>
      </w:r>
      <w:r>
        <w:rPr>
          <w:rFonts w:ascii="Arial" w:hAnsi="Arial" w:eastAsia="等线" w:cs="Arial"/>
          <w:sz w:val="22"/>
        </w:rPr>
        <w:t>：在 Ghost 边显示“确定 / 取消”两个大按钮：</w:t>
      </w:r>
    </w:p>
    <w:p w14:paraId="170AD1E5">
      <w:pPr>
        <w:numPr>
          <w:ilvl w:val="0"/>
          <w:numId w:val="28"/>
        </w:numPr>
        <w:spacing w:before="120" w:after="120" w:line="288" w:lineRule="auto"/>
        <w:ind w:left="453"/>
        <w:jc w:val="left"/>
      </w:pPr>
      <w:r>
        <w:rPr>
          <w:rFonts w:ascii="Arial" w:hAnsi="Arial" w:eastAsia="等线" w:cs="Arial"/>
          <w:b/>
          <w:sz w:val="22"/>
        </w:rPr>
        <w:t>确定</w:t>
      </w:r>
      <w:r>
        <w:rPr>
          <w:rFonts w:ascii="Arial" w:hAnsi="Arial" w:eastAsia="等线" w:cs="Arial"/>
          <w:sz w:val="22"/>
        </w:rPr>
        <w:t>：执行建造；</w:t>
      </w:r>
    </w:p>
    <w:p w14:paraId="034A703E">
      <w:pPr>
        <w:numPr>
          <w:ilvl w:val="0"/>
          <w:numId w:val="29"/>
        </w:numPr>
        <w:spacing w:before="120" w:after="120" w:line="288" w:lineRule="auto"/>
        <w:ind w:left="453"/>
        <w:jc w:val="left"/>
      </w:pPr>
      <w:r>
        <w:rPr>
          <w:rFonts w:ascii="Arial" w:hAnsi="Arial" w:eastAsia="等线" w:cs="Arial"/>
          <w:b/>
          <w:sz w:val="22"/>
        </w:rPr>
        <w:t>取消</w:t>
      </w:r>
      <w:r>
        <w:rPr>
          <w:rFonts w:ascii="Arial" w:hAnsi="Arial" w:eastAsia="等线" w:cs="Arial"/>
          <w:sz w:val="22"/>
        </w:rPr>
        <w:t>：返回放置模式；</w:t>
      </w:r>
    </w:p>
    <w:p w14:paraId="039DE3C7">
      <w:pPr>
        <w:numPr>
          <w:ilvl w:val="0"/>
          <w:numId w:val="30"/>
        </w:numPr>
        <w:spacing w:before="120" w:after="120" w:line="288" w:lineRule="auto"/>
        <w:ind w:left="453"/>
        <w:jc w:val="left"/>
      </w:pPr>
      <w:r>
        <w:rPr>
          <w:rFonts w:ascii="Arial" w:hAnsi="Arial" w:eastAsia="等线" w:cs="Arial"/>
          <w:b/>
          <w:sz w:val="22"/>
        </w:rPr>
        <w:t>系统返回键 / 顶部返回按钮</w:t>
      </w:r>
      <w:r>
        <w:rPr>
          <w:rFonts w:ascii="Arial" w:hAnsi="Arial" w:eastAsia="等线" w:cs="Arial"/>
          <w:sz w:val="22"/>
        </w:rPr>
        <w:t>：等同“取消”；</w:t>
      </w:r>
    </w:p>
    <w:p w14:paraId="5936778A">
      <w:pPr>
        <w:spacing w:before="120" w:after="120" w:line="288" w:lineRule="auto"/>
        <w:ind w:left="453"/>
        <w:jc w:val="left"/>
      </w:pPr>
      <w:r>
        <w:rPr>
          <w:rFonts w:ascii="Arial" w:hAnsi="Arial" w:eastAsia="等线" w:cs="Arial"/>
          <w:b/>
          <w:sz w:val="22"/>
        </w:rPr>
        <w:t>全局返回</w:t>
      </w:r>
      <w:r>
        <w:rPr>
          <w:rFonts w:ascii="Arial" w:hAnsi="Arial" w:eastAsia="等线" w:cs="Arial"/>
          <w:sz w:val="22"/>
        </w:rPr>
        <w:t>：</w:t>
      </w:r>
    </w:p>
    <w:p w14:paraId="5E9FBA8A">
      <w:pPr>
        <w:numPr>
          <w:ilvl w:val="0"/>
          <w:numId w:val="31"/>
        </w:numPr>
        <w:spacing w:before="120" w:after="120" w:line="288" w:lineRule="auto"/>
        <w:ind w:left="453"/>
        <w:jc w:val="left"/>
      </w:pPr>
      <w:r>
        <w:rPr>
          <w:rFonts w:ascii="Arial" w:hAnsi="Arial" w:eastAsia="等线" w:cs="Arial"/>
          <w:sz w:val="22"/>
        </w:rPr>
        <w:t>放置模式下，“返回键/返回按钮”→ 返回“建造模式”；</w:t>
      </w:r>
    </w:p>
    <w:p w14:paraId="5742338D">
      <w:pPr>
        <w:numPr>
          <w:ilvl w:val="0"/>
          <w:numId w:val="32"/>
        </w:numPr>
        <w:spacing w:before="120" w:after="120" w:line="288" w:lineRule="auto"/>
        <w:ind w:left="453"/>
        <w:jc w:val="left"/>
      </w:pPr>
      <w:r>
        <w:rPr>
          <w:rFonts w:ascii="Arial" w:hAnsi="Arial" w:eastAsia="等线" w:cs="Arial"/>
          <w:sz w:val="22"/>
        </w:rPr>
        <w:t>建造模式下，“返回键/返回按钮”→ 关闭建造 UI，回到常规游玩。</w:t>
      </w:r>
    </w:p>
    <w:p w14:paraId="6BDF4CA0">
      <w:pPr>
        <w:spacing w:before="120" w:after="120" w:line="288" w:lineRule="auto"/>
        <w:ind w:left="453"/>
        <w:jc w:val="left"/>
      </w:pPr>
    </w:p>
    <w:p w14:paraId="75098915">
      <w:pPr>
        <w:spacing w:before="120" w:after="120" w:line="288" w:lineRule="auto"/>
        <w:ind w:left="453"/>
        <w:jc w:val="left"/>
      </w:pPr>
    </w:p>
    <w:p w14:paraId="58FFDFC4">
      <w:pPr>
        <w:spacing w:before="120" w:after="120" w:line="288" w:lineRule="auto"/>
        <w:ind w:left="453"/>
        <w:jc w:val="left"/>
      </w:pPr>
    </w:p>
    <w:p w14:paraId="6FB4BA86">
      <w:pPr>
        <w:spacing w:before="120" w:after="120" w:line="288" w:lineRule="auto"/>
        <w:ind w:left="453"/>
        <w:jc w:val="left"/>
      </w:pPr>
    </w:p>
    <w:p w14:paraId="56632093">
      <w:pPr>
        <w:spacing w:before="320" w:after="120" w:line="288" w:lineRule="auto"/>
        <w:ind w:left="453"/>
        <w:jc w:val="left"/>
        <w:outlineLvl w:val="1"/>
      </w:pPr>
      <w:bookmarkStart w:id="20" w:name="heading_20"/>
      <w:r>
        <w:rPr>
          <w:rFonts w:ascii="Arial" w:hAnsi="Arial" w:eastAsia="等线" w:cs="Arial"/>
          <w:b/>
          <w:sz w:val="32"/>
        </w:rPr>
        <w:t>建筑列表</w:t>
      </w:r>
      <w:bookmarkEnd w:id="20"/>
    </w:p>
    <w:p w14:paraId="7677AFCB">
      <w:pPr>
        <w:spacing w:before="260" w:after="120" w:line="288" w:lineRule="auto"/>
        <w:ind w:left="453"/>
        <w:jc w:val="left"/>
        <w:outlineLvl w:val="3"/>
      </w:pPr>
      <w:bookmarkStart w:id="21" w:name="heading_21"/>
      <w:r>
        <w:rPr>
          <w:rFonts w:ascii="Arial" w:hAnsi="Arial" w:eastAsia="等线" w:cs="Arial"/>
          <w:b/>
          <w:sz w:val="28"/>
        </w:rPr>
        <w:t>通用类</w:t>
      </w:r>
      <w:bookmarkEnd w:id="21"/>
    </w:p>
    <w:p w14:paraId="4832C696">
      <w:pPr>
        <w:spacing w:before="240" w:after="120" w:line="288" w:lineRule="auto"/>
        <w:ind w:left="907"/>
        <w:jc w:val="left"/>
        <w:outlineLvl w:val="4"/>
      </w:pPr>
      <w:bookmarkStart w:id="22" w:name="heading_22"/>
      <w:r>
        <w:rPr>
          <w:rFonts w:ascii="Arial" w:hAnsi="Arial" w:eastAsia="等线" w:cs="Arial"/>
          <w:b/>
          <w:sz w:val="24"/>
        </w:rPr>
        <w:t>居民房（2*2）</w:t>
      </w:r>
      <w:bookmarkEnd w:id="22"/>
    </w:p>
    <w:p w14:paraId="264BC8D3">
      <w:pPr>
        <w:spacing w:before="120" w:after="120" w:line="288" w:lineRule="auto"/>
        <w:ind w:left="907"/>
        <w:jc w:val="left"/>
      </w:pPr>
      <w:r>
        <w:rPr>
          <w:rFonts w:ascii="Arial" w:hAnsi="Arial" w:eastAsia="等线" w:cs="Arial"/>
          <w:sz w:val="22"/>
        </w:rPr>
        <w:t>居民房提供游戏中的人口资源 居民房存在</w:t>
      </w:r>
      <w:r>
        <w:rPr>
          <w:rFonts w:ascii="Consolas" w:hAnsi="Consolas" w:eastAsia="Consolas" w:cs="Consolas"/>
          <w:sz w:val="22"/>
          <w:shd w:val="clear" w:fill="EFF0F1"/>
        </w:rPr>
        <w:t>上限人口</w:t>
      </w:r>
      <w:r>
        <w:rPr>
          <w:rFonts w:ascii="Arial" w:hAnsi="Arial" w:eastAsia="等线" w:cs="Arial"/>
          <w:sz w:val="22"/>
        </w:rPr>
        <w:t>和</w:t>
      </w:r>
      <w:r>
        <w:rPr>
          <w:rFonts w:ascii="Consolas" w:hAnsi="Consolas" w:eastAsia="Consolas" w:cs="Consolas"/>
          <w:sz w:val="22"/>
          <w:shd w:val="clear" w:fill="EFF0F1"/>
        </w:rPr>
        <w:t>当前人口</w:t>
      </w:r>
    </w:p>
    <w:p w14:paraId="22B517AF">
      <w:pPr>
        <w:spacing w:before="120" w:after="120" w:line="288" w:lineRule="auto"/>
        <w:ind w:left="907"/>
        <w:jc w:val="left"/>
      </w:pPr>
      <w:r>
        <w:rPr>
          <w:rFonts w:ascii="Consolas" w:hAnsi="Consolas" w:eastAsia="Consolas" w:cs="Consolas"/>
          <w:sz w:val="22"/>
          <w:shd w:val="clear" w:fill="EFF0F1"/>
        </w:rPr>
        <w:t>容量人口</w:t>
      </w:r>
      <w:r>
        <w:rPr>
          <w:rFonts w:ascii="Arial" w:hAnsi="Arial" w:eastAsia="等线" w:cs="Arial"/>
          <w:sz w:val="22"/>
        </w:rPr>
        <w:t>：取决于当前区域环境度、资源满足度、王国幸福度等</w:t>
      </w:r>
    </w:p>
    <w:p w14:paraId="6BC6B2E1">
      <w:pPr>
        <w:spacing w:before="120" w:after="120" w:line="288" w:lineRule="auto"/>
        <w:ind w:left="907"/>
        <w:jc w:val="left"/>
      </w:pPr>
      <w:r>
        <w:rPr>
          <w:rFonts w:ascii="Consolas" w:hAnsi="Consolas" w:eastAsia="Consolas" w:cs="Consolas"/>
          <w:sz w:val="22"/>
          <w:shd w:val="clear" w:fill="EFF0F1"/>
        </w:rPr>
        <w:t>上限人口</w:t>
      </w:r>
      <w:r>
        <w:rPr>
          <w:rFonts w:ascii="Arial" w:hAnsi="Arial" w:eastAsia="等线" w:cs="Arial"/>
          <w:sz w:val="22"/>
        </w:rPr>
        <w:t>：当前等级居民区满足所有条件后能提供的最大人口</w:t>
      </w:r>
    </w:p>
    <w:p w14:paraId="2F2086AE">
      <w:pPr>
        <w:spacing w:before="120" w:after="120" w:line="288" w:lineRule="auto"/>
        <w:ind w:left="907"/>
        <w:jc w:val="left"/>
      </w:pPr>
      <w:r>
        <w:rPr>
          <w:rFonts w:ascii="Consolas" w:hAnsi="Consolas" w:eastAsia="Consolas" w:cs="Consolas"/>
          <w:sz w:val="22"/>
          <w:shd w:val="clear" w:fill="EFF0F1"/>
        </w:rPr>
        <w:t>当前人口</w:t>
      </w:r>
      <w:r>
        <w:rPr>
          <w:rFonts w:ascii="Arial" w:hAnsi="Arial" w:eastAsia="等线" w:cs="Arial"/>
          <w:sz w:val="22"/>
        </w:rPr>
        <w:t>：当前建筑中的实际人口</w:t>
      </w:r>
    </w:p>
    <w:p w14:paraId="6A8B3F30">
      <w:pPr>
        <w:spacing w:before="120" w:after="120" w:line="288" w:lineRule="auto"/>
        <w:ind w:left="907"/>
        <w:jc w:val="left"/>
      </w:pPr>
      <w:r>
        <w:rPr>
          <w:rFonts w:ascii="Consolas" w:hAnsi="Consolas" w:eastAsia="Consolas" w:cs="Consolas"/>
          <w:sz w:val="22"/>
          <w:shd w:val="clear" w:fill="EFF0F1"/>
        </w:rPr>
        <w:t>人口填充速率</w:t>
      </w:r>
      <w:r>
        <w:rPr>
          <w:rFonts w:ascii="Arial" w:hAnsi="Arial" w:eastAsia="等线" w:cs="Arial"/>
          <w:sz w:val="22"/>
        </w:rPr>
        <w:t>：当前人口＜容量人口时在回合结束时会添加的人口数量</w:t>
      </w:r>
    </w:p>
    <w:p w14:paraId="29C098C3">
      <w:pPr>
        <w:spacing w:before="120" w:after="120" w:line="288" w:lineRule="auto"/>
        <w:ind w:left="907"/>
        <w:jc w:val="left"/>
      </w:pPr>
      <w:r>
        <w:rPr>
          <w:rFonts w:ascii="Consolas" w:hAnsi="Consolas" w:eastAsia="Consolas" w:cs="Consolas"/>
          <w:sz w:val="22"/>
          <w:shd w:val="clear" w:fill="EFF0F1"/>
        </w:rPr>
        <w:t>人口流失速率</w:t>
      </w:r>
      <w:r>
        <w:rPr>
          <w:rFonts w:ascii="Arial" w:hAnsi="Arial" w:eastAsia="等线" w:cs="Arial"/>
          <w:sz w:val="22"/>
        </w:rPr>
        <w:t>：当前人口＞容量人口时在回合结束时会流失的人口数量</w:t>
      </w:r>
    </w:p>
    <w:p w14:paraId="5A98A18E">
      <w:pPr>
        <w:spacing w:before="120" w:after="120" w:line="288" w:lineRule="auto"/>
        <w:ind w:left="907"/>
        <w:jc w:val="left"/>
      </w:pPr>
      <w:r>
        <w:rPr>
          <w:rFonts w:ascii="Arial" w:hAnsi="Arial" w:eastAsia="等线" w:cs="Arial"/>
          <w:sz w:val="22"/>
        </w:rPr>
        <w:t>在每个回合结束时会重新评估环境更新人口数量</w:t>
      </w:r>
    </w:p>
    <w:p w14:paraId="172A91B7">
      <w:pPr>
        <w:spacing w:before="120" w:after="120" w:line="288" w:lineRule="auto"/>
        <w:ind w:left="907"/>
        <w:jc w:val="left"/>
      </w:pPr>
      <w:r>
        <w:rPr>
          <w:rFonts w:ascii="Arial" w:hAnsi="Arial" w:eastAsia="等线" w:cs="Arial"/>
          <w:sz w:val="22"/>
        </w:rPr>
        <w:t>在满人口状态下该建筑会积累经验，经验值达到某个值时（获取的经验值在一定范围内波动并不完全固定），该建筑会升级</w:t>
      </w:r>
    </w:p>
    <w:p w14:paraId="74A07020">
      <w:pPr>
        <w:spacing w:before="120" w:after="120" w:line="288" w:lineRule="auto"/>
        <w:ind w:left="907"/>
        <w:jc w:val="left"/>
      </w:pPr>
    </w:p>
    <w:p w14:paraId="710B48A9">
      <w:pPr>
        <w:spacing w:before="120" w:after="120" w:line="288" w:lineRule="auto"/>
        <w:ind w:left="907"/>
        <w:jc w:val="left"/>
      </w:pPr>
      <w:r>
        <w:rPr>
          <w:rFonts w:ascii="Arial" w:hAnsi="Arial" w:eastAsia="等线" w:cs="Arial"/>
          <w:sz w:val="22"/>
        </w:rPr>
        <w:t>可就业人口 = 当前人口 × 劳动年龄比例（例如 70%）。</w:t>
      </w:r>
    </w:p>
    <w:p w14:paraId="3E7EF3FE">
      <w:pPr>
        <w:spacing w:before="120" w:after="120" w:line="288" w:lineRule="auto"/>
        <w:ind w:left="907"/>
        <w:jc w:val="left"/>
      </w:pPr>
      <w:r>
        <w:rPr>
          <w:rFonts w:ascii="Arial" w:hAnsi="Arial" w:eastAsia="等线" w:cs="Arial"/>
          <w:sz w:val="22"/>
        </w:rPr>
        <w:t>• 就业人口：分配到岗位的实际人口数。</w:t>
      </w:r>
    </w:p>
    <w:p w14:paraId="5089085E">
      <w:pPr>
        <w:spacing w:before="120" w:after="120" w:line="288" w:lineRule="auto"/>
        <w:ind w:left="907"/>
        <w:jc w:val="left"/>
      </w:pPr>
      <w:r>
        <w:rPr>
          <w:rFonts w:ascii="Arial" w:hAnsi="Arial" w:eastAsia="等线" w:cs="Arial"/>
          <w:sz w:val="22"/>
        </w:rPr>
        <w:t>• 失业人口：无岗位的部分。</w:t>
      </w:r>
    </w:p>
    <w:p w14:paraId="55F52041">
      <w:pPr>
        <w:spacing w:before="120" w:after="120" w:line="288" w:lineRule="auto"/>
        <w:ind w:left="907"/>
        <w:jc w:val="left"/>
      </w:pPr>
    </w:p>
    <w:p w14:paraId="6FDE4DA8">
      <w:pPr>
        <w:spacing w:before="120" w:after="120" w:line="288" w:lineRule="auto"/>
        <w:ind w:left="907"/>
        <w:jc w:val="left"/>
      </w:pPr>
      <w:r>
        <w:rPr>
          <w:rFonts w:ascii="Arial" w:hAnsi="Arial" w:eastAsia="等线" w:cs="Arial"/>
          <w:sz w:val="22"/>
        </w:rPr>
        <w:t>资源消耗规则：建筑存在一个移动力（该值取决于建筑自身，受科技、其他的某些因素影响），常规来说每个单元格距离消耗1移动力（如果单元格存在道路，或者受到某些奇观buff影响移动消耗会降低），所有不超出建筑移动力范围的单元格成为“可到达范围”，建筑会从可到达范围内选取一座仓库（或者其他能够提供物资的建筑）获取物资并消耗</w:t>
      </w:r>
    </w:p>
    <w:p w14:paraId="3AD3AB40">
      <w:pPr>
        <w:spacing w:before="120" w:after="120" w:line="288" w:lineRule="auto"/>
        <w:ind w:left="907"/>
        <w:jc w:val="left"/>
      </w:pPr>
    </w:p>
    <w:p w14:paraId="72CC6924">
      <w:pPr>
        <w:spacing w:before="120" w:after="120" w:line="288" w:lineRule="auto"/>
        <w:ind w:left="907"/>
        <w:jc w:val="left"/>
      </w:pPr>
      <w:r>
        <w:rPr>
          <w:rFonts w:ascii="Arial" w:hAnsi="Arial" w:eastAsia="等线" w:cs="Arial"/>
          <w:sz w:val="22"/>
          <w:shd w:val="clear" w:fill="BACEFD"/>
        </w:rPr>
        <w:t>结算规则：回合结束时从所属仓库中扣除物资，若物资不满足则取消条件影响 调用流失或是填充</w:t>
      </w:r>
    </w:p>
    <w:p w14:paraId="6FCC3A7E">
      <w:pPr>
        <w:spacing w:before="120" w:after="120" w:line="288" w:lineRule="auto"/>
        <w:ind w:left="907"/>
        <w:jc w:val="left"/>
      </w:pPr>
    </w:p>
    <w:p w14:paraId="2188A494">
      <w:pPr>
        <w:spacing w:before="240" w:after="120" w:line="288" w:lineRule="auto"/>
        <w:ind w:left="907"/>
        <w:jc w:val="left"/>
        <w:outlineLvl w:val="5"/>
      </w:pPr>
      <w:bookmarkStart w:id="23" w:name="heading_23"/>
      <w:r>
        <w:rPr>
          <w:rFonts w:ascii="Arial" w:hAnsi="Arial" w:eastAsia="等线" w:cs="Arial"/>
          <w:b/>
          <w:sz w:val="24"/>
        </w:rPr>
        <w:t>居民区lv1：</w:t>
      </w:r>
      <w:bookmarkEnd w:id="23"/>
    </w:p>
    <w:p w14:paraId="652A7F7C">
      <w:pPr>
        <w:spacing w:before="120" w:after="120" w:line="288" w:lineRule="auto"/>
        <w:ind w:left="907"/>
        <w:jc w:val="left"/>
      </w:pPr>
      <w:r>
        <w:rPr>
          <w:rFonts w:ascii="Arial" w:hAnsi="Arial" w:eastAsia="等线" w:cs="Arial"/>
          <w:sz w:val="22"/>
        </w:rPr>
        <w:t>最大人口：8</w:t>
      </w:r>
    </w:p>
    <w:p w14:paraId="798E2AC3">
      <w:pPr>
        <w:spacing w:before="120" w:after="120" w:line="288" w:lineRule="auto"/>
        <w:ind w:left="907"/>
        <w:jc w:val="left"/>
      </w:pPr>
      <w:r>
        <w:rPr>
          <w:rFonts w:ascii="Arial" w:hAnsi="Arial" w:eastAsia="等线" w:cs="Arial"/>
          <w:sz w:val="22"/>
        </w:rPr>
        <w:t>人口填充速率：2</w:t>
      </w:r>
    </w:p>
    <w:p w14:paraId="11682EF3">
      <w:pPr>
        <w:spacing w:before="120" w:after="120" w:line="288" w:lineRule="auto"/>
        <w:ind w:left="907"/>
        <w:jc w:val="left"/>
      </w:pPr>
      <w:r>
        <w:rPr>
          <w:rFonts w:ascii="Arial" w:hAnsi="Arial" w:eastAsia="等线" w:cs="Arial"/>
          <w:sz w:val="22"/>
        </w:rPr>
        <w:t>人口流失速率：1</w:t>
      </w:r>
    </w:p>
    <w:p w14:paraId="5A9EFE98">
      <w:pPr>
        <w:spacing w:before="120" w:after="120" w:line="288" w:lineRule="auto"/>
        <w:ind w:left="907"/>
        <w:jc w:val="left"/>
      </w:pPr>
      <w:r>
        <w:rPr>
          <w:rFonts w:ascii="Arial" w:hAnsi="Arial" w:eastAsia="等线" w:cs="Arial"/>
          <w:sz w:val="22"/>
        </w:rPr>
        <w:t>条件1：满足至少1种一级食物 容量人口＋6（满足条件视为幸福）</w:t>
      </w:r>
    </w:p>
    <w:p w14:paraId="13656207">
      <w:pPr>
        <w:spacing w:before="120" w:after="120" w:line="288" w:lineRule="auto"/>
        <w:ind w:left="907"/>
        <w:jc w:val="left"/>
      </w:pPr>
      <w:r>
        <w:rPr>
          <w:rFonts w:ascii="Arial" w:hAnsi="Arial" w:eastAsia="等线" w:cs="Arial"/>
          <w:sz w:val="22"/>
        </w:rPr>
        <w:t>幸福度大于20% 容量人口+2</w:t>
      </w:r>
    </w:p>
    <w:p w14:paraId="57D8D866">
      <w:pPr>
        <w:spacing w:before="120" w:after="120" w:line="288" w:lineRule="auto"/>
        <w:ind w:left="907"/>
        <w:jc w:val="left"/>
      </w:pPr>
    </w:p>
    <w:p w14:paraId="7E52C1A5">
      <w:pPr>
        <w:spacing w:before="120" w:after="120" w:line="288" w:lineRule="auto"/>
        <w:ind w:left="907"/>
        <w:jc w:val="left"/>
      </w:pPr>
      <w:r>
        <w:rPr>
          <w:rFonts w:ascii="Arial" w:hAnsi="Arial" w:eastAsia="等线" w:cs="Arial"/>
          <w:sz w:val="22"/>
        </w:rPr>
        <w:t>回合结束时：每人口消耗0.5一级食物</w:t>
      </w:r>
    </w:p>
    <w:p w14:paraId="03DF3367">
      <w:pPr>
        <w:spacing w:before="240" w:after="120" w:line="288" w:lineRule="auto"/>
        <w:ind w:left="907"/>
        <w:jc w:val="left"/>
        <w:outlineLvl w:val="5"/>
      </w:pPr>
      <w:bookmarkStart w:id="24" w:name="heading_24"/>
      <w:r>
        <w:rPr>
          <w:rFonts w:ascii="Arial" w:hAnsi="Arial" w:eastAsia="等线" w:cs="Arial"/>
          <w:b/>
          <w:sz w:val="24"/>
        </w:rPr>
        <w:t>居民区lv2：</w:t>
      </w:r>
      <w:bookmarkEnd w:id="24"/>
    </w:p>
    <w:p w14:paraId="34C12E74">
      <w:pPr>
        <w:spacing w:before="120" w:after="120" w:line="288" w:lineRule="auto"/>
        <w:ind w:left="907"/>
        <w:jc w:val="left"/>
      </w:pPr>
      <w:r>
        <w:rPr>
          <w:rFonts w:ascii="Arial" w:hAnsi="Arial" w:eastAsia="等线" w:cs="Arial"/>
          <w:sz w:val="22"/>
        </w:rPr>
        <w:t>最大人口：17</w:t>
      </w:r>
    </w:p>
    <w:p w14:paraId="77F722E9">
      <w:pPr>
        <w:spacing w:before="120" w:after="120" w:line="288" w:lineRule="auto"/>
        <w:ind w:left="907"/>
        <w:jc w:val="left"/>
      </w:pPr>
      <w:r>
        <w:rPr>
          <w:rFonts w:ascii="Arial" w:hAnsi="Arial" w:eastAsia="等线" w:cs="Arial"/>
          <w:sz w:val="22"/>
        </w:rPr>
        <w:t>人口填充速率：3</w:t>
      </w:r>
    </w:p>
    <w:p w14:paraId="720887FF">
      <w:pPr>
        <w:spacing w:before="120" w:after="120" w:line="288" w:lineRule="auto"/>
        <w:ind w:left="907"/>
        <w:jc w:val="left"/>
      </w:pPr>
      <w:r>
        <w:rPr>
          <w:rFonts w:ascii="Arial" w:hAnsi="Arial" w:eastAsia="等线" w:cs="Arial"/>
          <w:sz w:val="22"/>
        </w:rPr>
        <w:t>人口流失速率：2</w:t>
      </w:r>
    </w:p>
    <w:p w14:paraId="3E6A2D5E">
      <w:pPr>
        <w:spacing w:before="120" w:after="120" w:line="288" w:lineRule="auto"/>
        <w:ind w:left="907"/>
        <w:jc w:val="left"/>
      </w:pPr>
      <w:r>
        <w:rPr>
          <w:rFonts w:ascii="Arial" w:hAnsi="Arial" w:eastAsia="等线" w:cs="Arial"/>
          <w:sz w:val="22"/>
        </w:rPr>
        <w:t>条件1：满足至少2种</w:t>
      </w:r>
      <w:r>
        <w:rPr>
          <w:rFonts w:ascii="Consolas" w:hAnsi="Consolas" w:eastAsia="Consolas" w:cs="Consolas"/>
          <w:sz w:val="22"/>
          <w:shd w:val="clear" w:fill="EFF0F1"/>
        </w:rPr>
        <w:t>一级食物</w:t>
      </w:r>
      <w:r>
        <w:rPr>
          <w:rFonts w:ascii="Arial" w:hAnsi="Arial" w:eastAsia="等线" w:cs="Arial"/>
          <w:sz w:val="22"/>
        </w:rPr>
        <w:t xml:space="preserve"> 容量人口＋8</w:t>
      </w:r>
    </w:p>
    <w:p w14:paraId="5CA766E7">
      <w:pPr>
        <w:spacing w:before="120" w:after="120" w:line="288" w:lineRule="auto"/>
        <w:ind w:left="907"/>
        <w:jc w:val="left"/>
      </w:pPr>
      <w:r>
        <w:rPr>
          <w:rFonts w:ascii="Arial" w:hAnsi="Arial" w:eastAsia="等线" w:cs="Arial"/>
          <w:sz w:val="22"/>
        </w:rPr>
        <w:t>条件2：满足至少2种</w:t>
      </w:r>
      <w:r>
        <w:rPr>
          <w:rFonts w:ascii="Consolas" w:hAnsi="Consolas" w:eastAsia="Consolas" w:cs="Consolas"/>
          <w:sz w:val="22"/>
          <w:shd w:val="clear" w:fill="EFF0F1"/>
        </w:rPr>
        <w:t>二级食物</w:t>
      </w:r>
      <w:r>
        <w:rPr>
          <w:rFonts w:ascii="Arial" w:hAnsi="Arial" w:eastAsia="等线" w:cs="Arial"/>
          <w:sz w:val="22"/>
        </w:rPr>
        <w:t xml:space="preserve"> 容量人口+4</w:t>
      </w:r>
    </w:p>
    <w:p w14:paraId="62E16B05">
      <w:pPr>
        <w:spacing w:before="120" w:after="120" w:line="288" w:lineRule="auto"/>
        <w:ind w:left="907"/>
        <w:jc w:val="left"/>
      </w:pPr>
      <w:r>
        <w:rPr>
          <w:rFonts w:ascii="Arial" w:hAnsi="Arial" w:eastAsia="等线" w:cs="Arial"/>
          <w:sz w:val="22"/>
        </w:rPr>
        <w:t>条件3：附近1级医疗覆盖 容量人口+3</w:t>
      </w:r>
    </w:p>
    <w:p w14:paraId="628716D3">
      <w:pPr>
        <w:spacing w:before="120" w:after="120" w:line="288" w:lineRule="auto"/>
        <w:ind w:left="907"/>
        <w:jc w:val="left"/>
      </w:pPr>
      <w:r>
        <w:rPr>
          <w:rFonts w:ascii="Arial" w:hAnsi="Arial" w:eastAsia="等线" w:cs="Arial"/>
          <w:sz w:val="22"/>
        </w:rPr>
        <w:t>条件3：幸福度大于40% 容量人口+2</w:t>
      </w:r>
    </w:p>
    <w:p w14:paraId="54F97193">
      <w:pPr>
        <w:spacing w:before="120" w:after="120" w:line="288" w:lineRule="auto"/>
        <w:ind w:left="907"/>
        <w:jc w:val="left"/>
      </w:pPr>
    </w:p>
    <w:p w14:paraId="051D7B21">
      <w:pPr>
        <w:spacing w:before="120" w:after="120" w:line="288" w:lineRule="auto"/>
        <w:ind w:left="907"/>
        <w:jc w:val="left"/>
      </w:pPr>
      <w:r>
        <w:rPr>
          <w:rFonts w:ascii="Arial" w:hAnsi="Arial" w:eastAsia="等线" w:cs="Arial"/>
          <w:sz w:val="22"/>
        </w:rPr>
        <w:t>回合结束时：消耗待定</w:t>
      </w:r>
    </w:p>
    <w:p w14:paraId="2BFB1BAC">
      <w:pPr>
        <w:spacing w:before="240" w:after="120" w:line="288" w:lineRule="auto"/>
        <w:ind w:left="907"/>
        <w:jc w:val="left"/>
        <w:outlineLvl w:val="5"/>
      </w:pPr>
      <w:bookmarkStart w:id="25" w:name="heading_25"/>
      <w:r>
        <w:rPr>
          <w:rFonts w:ascii="Arial" w:hAnsi="Arial" w:eastAsia="等线" w:cs="Arial"/>
          <w:b/>
          <w:sz w:val="24"/>
        </w:rPr>
        <w:t>居民区lv3</w:t>
      </w:r>
      <w:bookmarkEnd w:id="25"/>
    </w:p>
    <w:p w14:paraId="4FF57037">
      <w:pPr>
        <w:spacing w:before="120" w:after="120" w:line="288" w:lineRule="auto"/>
        <w:ind w:left="907"/>
        <w:jc w:val="left"/>
      </w:pPr>
      <w:r>
        <w:rPr>
          <w:rFonts w:ascii="Arial" w:hAnsi="Arial" w:eastAsia="等线" w:cs="Arial"/>
          <w:sz w:val="22"/>
        </w:rPr>
        <w:t>最大人口：32</w:t>
      </w:r>
    </w:p>
    <w:p w14:paraId="0673D151">
      <w:pPr>
        <w:spacing w:before="120" w:after="120" w:line="288" w:lineRule="auto"/>
        <w:ind w:left="907"/>
        <w:jc w:val="left"/>
      </w:pPr>
      <w:r>
        <w:rPr>
          <w:rFonts w:ascii="Arial" w:hAnsi="Arial" w:eastAsia="等线" w:cs="Arial"/>
          <w:sz w:val="22"/>
        </w:rPr>
        <w:t>人口填充速率：5</w:t>
      </w:r>
    </w:p>
    <w:p w14:paraId="1916BA0B">
      <w:pPr>
        <w:spacing w:before="120" w:after="120" w:line="288" w:lineRule="auto"/>
        <w:ind w:left="907"/>
        <w:jc w:val="left"/>
      </w:pPr>
      <w:r>
        <w:rPr>
          <w:rFonts w:ascii="Arial" w:hAnsi="Arial" w:eastAsia="等线" w:cs="Arial"/>
          <w:sz w:val="22"/>
        </w:rPr>
        <w:t>人口流失速率：2</w:t>
      </w:r>
    </w:p>
    <w:p w14:paraId="762D0DDA">
      <w:pPr>
        <w:spacing w:before="120" w:after="120" w:line="288" w:lineRule="auto"/>
        <w:ind w:left="907"/>
        <w:jc w:val="left"/>
      </w:pPr>
      <w:r>
        <w:rPr>
          <w:rFonts w:ascii="Arial" w:hAnsi="Arial" w:eastAsia="等线" w:cs="Arial"/>
          <w:sz w:val="22"/>
        </w:rPr>
        <w:t>条件1：满足至少3种二级食物 容量人口＋10</w:t>
      </w:r>
    </w:p>
    <w:p w14:paraId="537E4068">
      <w:pPr>
        <w:spacing w:before="120" w:after="120" w:line="288" w:lineRule="auto"/>
        <w:ind w:left="907"/>
        <w:jc w:val="left"/>
      </w:pPr>
      <w:r>
        <w:rPr>
          <w:rFonts w:ascii="Arial" w:hAnsi="Arial" w:eastAsia="等线" w:cs="Arial"/>
          <w:sz w:val="22"/>
        </w:rPr>
        <w:t>条件2：环境要求大于3</w:t>
      </w:r>
    </w:p>
    <w:p w14:paraId="76D7CCCA">
      <w:pPr>
        <w:spacing w:before="120" w:after="120" w:line="288" w:lineRule="auto"/>
        <w:ind w:left="907"/>
        <w:jc w:val="left"/>
      </w:pPr>
      <w:r>
        <w:rPr>
          <w:rFonts w:ascii="Arial" w:hAnsi="Arial" w:eastAsia="等线" w:cs="Arial"/>
          <w:sz w:val="22"/>
        </w:rPr>
        <w:t>条件3：附近2级医疗覆盖 容量人口+3</w:t>
      </w:r>
    </w:p>
    <w:p w14:paraId="35018784">
      <w:pPr>
        <w:spacing w:before="120" w:after="120" w:line="288" w:lineRule="auto"/>
        <w:ind w:left="907"/>
        <w:jc w:val="left"/>
      </w:pPr>
      <w:r>
        <w:rPr>
          <w:rFonts w:ascii="Arial" w:hAnsi="Arial" w:eastAsia="等线" w:cs="Arial"/>
          <w:sz w:val="22"/>
          <w:shd w:val="clear" w:fill="FFF67A"/>
        </w:rPr>
        <w:t>条件3：幸福度大于60% 容量人</w:t>
      </w:r>
      <w:r>
        <w:rPr>
          <w:rFonts w:ascii="Arial" w:hAnsi="Arial" w:eastAsia="等线" w:cs="Arial"/>
          <w:sz w:val="22"/>
        </w:rPr>
        <w:t>口+4</w:t>
      </w:r>
    </w:p>
    <w:p w14:paraId="3E352E5E">
      <w:pPr>
        <w:spacing w:before="120" w:after="120" w:line="288" w:lineRule="auto"/>
        <w:ind w:left="907"/>
        <w:jc w:val="left"/>
      </w:pPr>
    </w:p>
    <w:p w14:paraId="72790D10">
      <w:pPr>
        <w:spacing w:before="120" w:after="120" w:line="288" w:lineRule="auto"/>
        <w:ind w:left="907"/>
        <w:jc w:val="left"/>
      </w:pPr>
      <w:r>
        <w:rPr>
          <w:rFonts w:ascii="Arial" w:hAnsi="Arial" w:eastAsia="等线" w:cs="Arial"/>
          <w:sz w:val="22"/>
        </w:rPr>
        <w:t>回合结束时：消耗待定</w:t>
      </w:r>
    </w:p>
    <w:p w14:paraId="1A099090">
      <w:pPr>
        <w:spacing w:before="240" w:after="120" w:line="288" w:lineRule="auto"/>
        <w:ind w:left="907"/>
        <w:jc w:val="left"/>
        <w:outlineLvl w:val="5"/>
      </w:pPr>
      <w:bookmarkStart w:id="26" w:name="heading_26"/>
      <w:r>
        <w:rPr>
          <w:rFonts w:ascii="Arial" w:hAnsi="Arial" w:eastAsia="等线" w:cs="Arial"/>
          <w:b/>
          <w:sz w:val="24"/>
        </w:rPr>
        <w:t>居民区lv4</w:t>
      </w:r>
      <w:bookmarkEnd w:id="26"/>
    </w:p>
    <w:p w14:paraId="6C26459C">
      <w:pPr>
        <w:spacing w:before="120" w:after="120" w:line="288" w:lineRule="auto"/>
        <w:ind w:left="907"/>
        <w:jc w:val="left"/>
      </w:pPr>
      <w:r>
        <w:rPr>
          <w:rFonts w:ascii="Arial" w:hAnsi="Arial" w:eastAsia="等线" w:cs="Arial"/>
          <w:sz w:val="22"/>
        </w:rPr>
        <w:t>最大人口：50</w:t>
      </w:r>
    </w:p>
    <w:p w14:paraId="4AD8C824">
      <w:pPr>
        <w:spacing w:before="120" w:after="120" w:line="288" w:lineRule="auto"/>
        <w:ind w:left="907"/>
        <w:jc w:val="left"/>
      </w:pPr>
      <w:r>
        <w:rPr>
          <w:rFonts w:ascii="Arial" w:hAnsi="Arial" w:eastAsia="等线" w:cs="Arial"/>
          <w:sz w:val="22"/>
        </w:rPr>
        <w:t>人口填充速率：5</w:t>
      </w:r>
    </w:p>
    <w:p w14:paraId="66B31BE2">
      <w:pPr>
        <w:spacing w:before="120" w:after="120" w:line="288" w:lineRule="auto"/>
        <w:ind w:left="907"/>
        <w:jc w:val="left"/>
      </w:pPr>
      <w:r>
        <w:rPr>
          <w:rFonts w:ascii="Arial" w:hAnsi="Arial" w:eastAsia="等线" w:cs="Arial"/>
          <w:sz w:val="22"/>
        </w:rPr>
        <w:t>人口流失速率：2</w:t>
      </w:r>
    </w:p>
    <w:p w14:paraId="0C6BB0FE">
      <w:pPr>
        <w:spacing w:before="120" w:after="120" w:line="288" w:lineRule="auto"/>
        <w:ind w:left="907"/>
        <w:jc w:val="left"/>
      </w:pPr>
      <w:r>
        <w:rPr>
          <w:rFonts w:ascii="Arial" w:hAnsi="Arial" w:eastAsia="等线" w:cs="Arial"/>
          <w:sz w:val="22"/>
        </w:rPr>
        <w:t>条件1：满足至少1种一级食物 容量人口＋10</w:t>
      </w:r>
    </w:p>
    <w:p w14:paraId="476E3387">
      <w:pPr>
        <w:spacing w:before="120" w:after="120" w:line="288" w:lineRule="auto"/>
        <w:ind w:left="907"/>
        <w:jc w:val="left"/>
      </w:pPr>
      <w:r>
        <w:rPr>
          <w:rFonts w:ascii="Arial" w:hAnsi="Arial" w:eastAsia="等线" w:cs="Arial"/>
          <w:sz w:val="22"/>
        </w:rPr>
        <w:t>条件2：至少有2种奢侈品 容量人口+5</w:t>
      </w:r>
    </w:p>
    <w:p w14:paraId="3C9D8937">
      <w:pPr>
        <w:spacing w:before="120" w:after="120" w:line="288" w:lineRule="auto"/>
        <w:ind w:left="907"/>
        <w:jc w:val="left"/>
      </w:pPr>
      <w:r>
        <w:rPr>
          <w:rFonts w:ascii="Arial" w:hAnsi="Arial" w:eastAsia="等线" w:cs="Arial"/>
          <w:sz w:val="22"/>
        </w:rPr>
        <w:t>条件3：附近3级医疗覆盖 容量人口+3</w:t>
      </w:r>
    </w:p>
    <w:p w14:paraId="535D6FCE">
      <w:pPr>
        <w:spacing w:before="120" w:after="120" w:line="288" w:lineRule="auto"/>
        <w:ind w:left="907"/>
        <w:jc w:val="left"/>
      </w:pPr>
      <w:r>
        <w:rPr>
          <w:rFonts w:ascii="Arial" w:hAnsi="Arial" w:eastAsia="等线" w:cs="Arial"/>
          <w:sz w:val="22"/>
        </w:rPr>
        <w:t>条件4：幸福度大于80% 容量人口+5</w:t>
      </w:r>
    </w:p>
    <w:p w14:paraId="19A0DF71">
      <w:pPr>
        <w:spacing w:before="120" w:after="120" w:line="288" w:lineRule="auto"/>
        <w:ind w:left="907"/>
        <w:jc w:val="left"/>
      </w:pPr>
    </w:p>
    <w:p w14:paraId="7C3FAFD5">
      <w:pPr>
        <w:spacing w:before="120" w:after="120" w:line="288" w:lineRule="auto"/>
        <w:ind w:left="907"/>
        <w:jc w:val="left"/>
      </w:pPr>
      <w:r>
        <w:rPr>
          <w:rFonts w:ascii="Arial" w:hAnsi="Arial" w:eastAsia="等线" w:cs="Arial"/>
          <w:sz w:val="22"/>
        </w:rPr>
        <w:t>回合结束时：待定</w:t>
      </w:r>
    </w:p>
    <w:p w14:paraId="24D0F2BC">
      <w:pPr>
        <w:spacing w:before="120" w:after="120" w:line="288" w:lineRule="auto"/>
        <w:ind w:left="907"/>
        <w:jc w:val="left"/>
      </w:pPr>
    </w:p>
    <w:p w14:paraId="71C398B8">
      <w:pPr>
        <w:spacing w:before="240" w:after="120" w:line="288" w:lineRule="auto"/>
        <w:ind w:left="907"/>
        <w:jc w:val="left"/>
        <w:outlineLvl w:val="4"/>
      </w:pPr>
      <w:bookmarkStart w:id="27" w:name="heading_27"/>
      <w:r>
        <w:rPr>
          <w:rFonts w:ascii="Arial" w:hAnsi="Arial" w:eastAsia="等线" w:cs="Arial"/>
          <w:b/>
          <w:sz w:val="24"/>
        </w:rPr>
        <w:t>医院</w:t>
      </w:r>
      <w:bookmarkEnd w:id="27"/>
    </w:p>
    <w:p w14:paraId="4400537F">
      <w:pPr>
        <w:spacing w:before="120" w:after="120" w:line="288" w:lineRule="auto"/>
        <w:ind w:left="907"/>
        <w:jc w:val="left"/>
      </w:pPr>
      <w:r>
        <w:rPr>
          <w:rFonts w:ascii="Arial" w:hAnsi="Arial" w:eastAsia="等线" w:cs="Arial"/>
          <w:sz w:val="22"/>
        </w:rPr>
        <w:t>医院能够为周围一定范围内地块提供医疗度</w:t>
      </w:r>
    </w:p>
    <w:p w14:paraId="215B0347">
      <w:pPr>
        <w:spacing w:before="120" w:after="120" w:line="288" w:lineRule="auto"/>
        <w:ind w:left="907"/>
        <w:jc w:val="left"/>
      </w:pPr>
      <w:r>
        <w:rPr>
          <w:rFonts w:ascii="Arial" w:hAnsi="Arial" w:eastAsia="等线" w:cs="Arial"/>
          <w:sz w:val="22"/>
        </w:rPr>
        <w:t>医院lv1</w:t>
      </w:r>
    </w:p>
    <w:p w14:paraId="731ACC9E">
      <w:pPr>
        <w:spacing w:before="120" w:after="120" w:line="288" w:lineRule="auto"/>
        <w:ind w:left="907"/>
        <w:jc w:val="left"/>
      </w:pPr>
      <w:r>
        <w:rPr>
          <w:rFonts w:ascii="Arial" w:hAnsi="Arial" w:eastAsia="等线" w:cs="Arial"/>
          <w:sz w:val="22"/>
        </w:rPr>
        <w:t>医院lv2</w:t>
      </w:r>
    </w:p>
    <w:p w14:paraId="3B5B49C2">
      <w:pPr>
        <w:spacing w:before="120" w:after="120" w:line="288" w:lineRule="auto"/>
        <w:ind w:left="907"/>
        <w:jc w:val="left"/>
      </w:pPr>
    </w:p>
    <w:p w14:paraId="3A62BD46">
      <w:pPr>
        <w:spacing w:before="240" w:after="120" w:line="288" w:lineRule="auto"/>
        <w:ind w:left="907"/>
        <w:jc w:val="left"/>
        <w:outlineLvl w:val="4"/>
      </w:pPr>
      <w:bookmarkStart w:id="28" w:name="heading_28"/>
      <w:r>
        <w:rPr>
          <w:rFonts w:ascii="Arial" w:hAnsi="Arial" w:eastAsia="等线" w:cs="Arial"/>
          <w:b/>
          <w:sz w:val="24"/>
        </w:rPr>
        <w:t>警察局</w:t>
      </w:r>
      <w:bookmarkEnd w:id="28"/>
    </w:p>
    <w:p w14:paraId="63D44A94">
      <w:pPr>
        <w:spacing w:before="120" w:after="120" w:line="288" w:lineRule="auto"/>
        <w:ind w:left="907"/>
        <w:jc w:val="left"/>
      </w:pPr>
      <w:r>
        <w:rPr>
          <w:rFonts w:ascii="Arial" w:hAnsi="Arial" w:eastAsia="等线" w:cs="Arial"/>
          <w:sz w:val="22"/>
        </w:rPr>
        <w:t>警察局能够提高附近地块的治安度</w:t>
      </w:r>
    </w:p>
    <w:p w14:paraId="264F5391">
      <w:pPr>
        <w:spacing w:before="240" w:after="120" w:line="288" w:lineRule="auto"/>
        <w:ind w:left="907"/>
        <w:jc w:val="left"/>
        <w:outlineLvl w:val="4"/>
      </w:pPr>
      <w:bookmarkStart w:id="29" w:name="heading_29"/>
      <w:r>
        <w:rPr>
          <w:rFonts w:ascii="Arial" w:hAnsi="Arial" w:eastAsia="等线" w:cs="Arial"/>
          <w:b/>
          <w:sz w:val="24"/>
        </w:rPr>
        <w:t>仓库</w:t>
      </w:r>
      <w:bookmarkEnd w:id="29"/>
    </w:p>
    <w:p w14:paraId="3CAC6358">
      <w:pPr>
        <w:spacing w:before="120" w:after="120" w:line="288" w:lineRule="auto"/>
        <w:ind w:left="907"/>
        <w:jc w:val="left"/>
      </w:pPr>
      <w:r>
        <w:rPr>
          <w:rFonts w:ascii="Arial" w:hAnsi="Arial" w:eastAsia="等线" w:cs="Arial"/>
          <w:sz w:val="22"/>
        </w:rPr>
        <w:t>仓库会为附近的格子提供物资，具体的种类和数量等同于该仓库之中的物资数量和种类</w:t>
      </w:r>
    </w:p>
    <w:p w14:paraId="3D71F10E">
      <w:pPr>
        <w:spacing w:before="120" w:after="120" w:line="288" w:lineRule="auto"/>
        <w:ind w:left="907"/>
        <w:jc w:val="left"/>
      </w:pPr>
      <w:r>
        <w:rPr>
          <w:rFonts w:ascii="Arial" w:hAnsi="Arial" w:eastAsia="等线" w:cs="Arial"/>
          <w:b/>
          <w:sz w:val="22"/>
        </w:rPr>
        <w:t>运输路线</w:t>
      </w:r>
    </w:p>
    <w:p w14:paraId="5BD3E48D">
      <w:pPr>
        <w:spacing w:before="120" w:after="120" w:line="288" w:lineRule="auto"/>
        <w:ind w:left="907"/>
        <w:jc w:val="left"/>
      </w:pPr>
      <w:r>
        <w:rPr>
          <w:rFonts w:ascii="Arial" w:hAnsi="Arial" w:eastAsia="等线" w:cs="Arial"/>
          <w:sz w:val="22"/>
        </w:rPr>
        <w:t>仓库允许物资在帝国中传输，仓库可以建立运输路线，运输路线的上限值取决于仓库等级，科技树节点，每条运输路线需要一定经费维持，两个仓库建立运输链接后，每回合输出仓库会想运输仓库转移一定物资，数量取决于两个仓库之间的路径代价</w:t>
      </w:r>
    </w:p>
    <w:p w14:paraId="0650648D">
      <w:pPr>
        <w:spacing w:before="120" w:after="120" w:line="288" w:lineRule="auto"/>
        <w:ind w:left="907"/>
        <w:jc w:val="left"/>
      </w:pPr>
    </w:p>
    <w:p w14:paraId="52858B2B">
      <w:pPr>
        <w:spacing w:before="120" w:after="120" w:line="288" w:lineRule="auto"/>
        <w:ind w:left="907"/>
        <w:jc w:val="left"/>
      </w:pPr>
      <w:r>
        <w:rPr>
          <w:rFonts w:ascii="Arial" w:hAnsi="Arial" w:eastAsia="等线" w:cs="Arial"/>
          <w:sz w:val="22"/>
        </w:rPr>
        <w:t>仓库lv1</w:t>
      </w:r>
    </w:p>
    <w:p w14:paraId="33988E1D">
      <w:pPr>
        <w:spacing w:before="120" w:after="120" w:line="288" w:lineRule="auto"/>
        <w:ind w:left="907"/>
        <w:jc w:val="left"/>
      </w:pPr>
      <w:r>
        <w:rPr>
          <w:rFonts w:ascii="Arial" w:hAnsi="Arial" w:eastAsia="等线" w:cs="Arial"/>
          <w:sz w:val="22"/>
        </w:rPr>
        <w:t>仓库lv2</w:t>
      </w:r>
    </w:p>
    <w:p w14:paraId="6C96D18A">
      <w:pPr>
        <w:spacing w:before="120" w:after="120" w:line="288" w:lineRule="auto"/>
        <w:ind w:left="907"/>
        <w:jc w:val="left"/>
      </w:pPr>
      <w:r>
        <w:rPr>
          <w:rFonts w:ascii="Arial" w:hAnsi="Arial" w:eastAsia="等线" w:cs="Arial"/>
          <w:sz w:val="22"/>
        </w:rPr>
        <w:t>仓库lv3</w:t>
      </w:r>
    </w:p>
    <w:p w14:paraId="5AEA26BF">
      <w:pPr>
        <w:spacing w:before="120" w:after="120" w:line="288" w:lineRule="auto"/>
        <w:ind w:left="907"/>
        <w:jc w:val="left"/>
      </w:pPr>
      <w:r>
        <w:rPr>
          <w:rFonts w:ascii="Arial" w:hAnsi="Arial" w:eastAsia="等线" w:cs="Arial"/>
          <w:sz w:val="22"/>
        </w:rPr>
        <w:t>仓库lv4</w:t>
      </w:r>
    </w:p>
    <w:p w14:paraId="1837D6DF">
      <w:pPr>
        <w:spacing w:before="120" w:after="120" w:line="288" w:lineRule="auto"/>
        <w:ind w:left="907"/>
        <w:jc w:val="left"/>
      </w:pPr>
      <w:r>
        <w:rPr>
          <w:rFonts w:ascii="Arial" w:hAnsi="Arial" w:eastAsia="等线" w:cs="Arial"/>
          <w:sz w:val="22"/>
        </w:rPr>
        <w:t>仓库lv5</w:t>
      </w:r>
    </w:p>
    <w:p w14:paraId="4593D4F5">
      <w:pPr>
        <w:spacing w:before="120" w:after="120" w:line="288" w:lineRule="auto"/>
        <w:ind w:left="907"/>
        <w:jc w:val="left"/>
      </w:pPr>
    </w:p>
    <w:p w14:paraId="7621EDAA">
      <w:pPr>
        <w:spacing w:before="240" w:after="120" w:line="288" w:lineRule="auto"/>
        <w:ind w:left="907"/>
        <w:jc w:val="left"/>
        <w:outlineLvl w:val="4"/>
      </w:pPr>
      <w:bookmarkStart w:id="30" w:name="heading_30"/>
      <w:r>
        <w:rPr>
          <w:rFonts w:ascii="Arial" w:hAnsi="Arial" w:eastAsia="等线" w:cs="Arial"/>
          <w:b/>
          <w:sz w:val="24"/>
        </w:rPr>
        <w:t>市场</w:t>
      </w:r>
      <w:bookmarkEnd w:id="30"/>
    </w:p>
    <w:p w14:paraId="0FB16E35">
      <w:pPr>
        <w:spacing w:before="120" w:after="120" w:line="288" w:lineRule="auto"/>
        <w:ind w:left="907"/>
        <w:jc w:val="left"/>
      </w:pPr>
      <w:r>
        <w:rPr>
          <w:rFonts w:ascii="Arial" w:hAnsi="Arial" w:eastAsia="等线" w:cs="Arial"/>
          <w:sz w:val="22"/>
        </w:rPr>
        <w:t>市场能够为居民提供消耗品</w:t>
      </w:r>
    </w:p>
    <w:p w14:paraId="4CC7759C">
      <w:pPr>
        <w:spacing w:before="120" w:after="120" w:line="288" w:lineRule="auto"/>
        <w:ind w:left="907"/>
        <w:jc w:val="left"/>
      </w:pPr>
      <w:r>
        <w:rPr>
          <w:rFonts w:ascii="Arial" w:hAnsi="Arial" w:eastAsia="等线" w:cs="Arial"/>
          <w:sz w:val="22"/>
        </w:rPr>
        <w:t>并且为国家带来收入</w:t>
      </w:r>
    </w:p>
    <w:p w14:paraId="3F61234C">
      <w:pPr>
        <w:spacing w:before="120" w:after="120" w:line="288" w:lineRule="auto"/>
        <w:ind w:left="453"/>
        <w:jc w:val="left"/>
      </w:pPr>
    </w:p>
    <w:p w14:paraId="689BCC2F">
      <w:pPr>
        <w:spacing w:before="120" w:after="120" w:line="288" w:lineRule="auto"/>
        <w:ind w:left="453"/>
        <w:jc w:val="left"/>
      </w:pPr>
    </w:p>
    <w:p w14:paraId="448DABF0">
      <w:pPr>
        <w:spacing w:before="120" w:after="120" w:line="288" w:lineRule="auto"/>
        <w:ind w:left="453"/>
        <w:jc w:val="left"/>
      </w:pPr>
    </w:p>
    <w:p w14:paraId="0623CE5F">
      <w:pPr>
        <w:spacing w:before="120" w:after="120" w:line="288" w:lineRule="auto"/>
        <w:ind w:left="453"/>
        <w:jc w:val="left"/>
      </w:pPr>
    </w:p>
    <w:p w14:paraId="50DC9E68">
      <w:pPr>
        <w:spacing w:before="240" w:after="120" w:line="288" w:lineRule="auto"/>
        <w:ind w:left="453"/>
        <w:jc w:val="left"/>
        <w:outlineLvl w:val="4"/>
      </w:pPr>
      <w:bookmarkStart w:id="31" w:name="heading_31"/>
      <w:r>
        <w:rPr>
          <w:rFonts w:ascii="Arial" w:hAnsi="Arial" w:eastAsia="等线" w:cs="Arial"/>
          <w:b/>
          <w:sz w:val="24"/>
        </w:rPr>
        <w:t>装饰物</w:t>
      </w:r>
      <w:bookmarkEnd w:id="31"/>
    </w:p>
    <w:p w14:paraId="442EA475">
      <w:pPr>
        <w:spacing w:before="120" w:after="120" w:line="288" w:lineRule="auto"/>
        <w:ind w:left="453"/>
        <w:jc w:val="left"/>
      </w:pPr>
      <w:r>
        <w:rPr>
          <w:rFonts w:ascii="Arial" w:hAnsi="Arial" w:eastAsia="等线" w:cs="Arial"/>
          <w:sz w:val="22"/>
        </w:rPr>
        <w:t>装饰物能给周边的单元格带来环境值</w:t>
      </w:r>
    </w:p>
    <w:p w14:paraId="795306E0">
      <w:pPr>
        <w:spacing w:before="260" w:after="120" w:line="288" w:lineRule="auto"/>
        <w:ind w:left="453"/>
        <w:jc w:val="left"/>
        <w:outlineLvl w:val="3"/>
      </w:pPr>
      <w:bookmarkStart w:id="32" w:name="heading_32"/>
      <w:r>
        <w:rPr>
          <w:rFonts w:ascii="Arial" w:hAnsi="Arial" w:eastAsia="等线" w:cs="Arial"/>
          <w:b/>
          <w:sz w:val="28"/>
        </w:rPr>
        <w:t>经济类</w:t>
      </w:r>
      <w:bookmarkEnd w:id="32"/>
    </w:p>
    <w:p w14:paraId="7C893598">
      <w:pPr>
        <w:spacing w:before="120" w:after="120" w:line="288" w:lineRule="auto"/>
        <w:ind w:left="453"/>
        <w:jc w:val="left"/>
      </w:pPr>
      <w:r>
        <w:rPr>
          <w:rFonts w:ascii="Arial" w:hAnsi="Arial" w:eastAsia="等线" w:cs="Arial"/>
          <w:sz w:val="22"/>
        </w:rPr>
        <w:t>市场：市场也能够充当仓库，不过市场会根据服务的居民数额外产出一笔收入</w:t>
      </w:r>
    </w:p>
    <w:p w14:paraId="77303671">
      <w:pPr>
        <w:spacing w:before="120" w:after="120" w:line="288" w:lineRule="auto"/>
        <w:ind w:left="453"/>
        <w:jc w:val="left"/>
      </w:pPr>
      <w:r>
        <w:rPr>
          <w:rFonts w:ascii="Arial" w:hAnsi="Arial" w:eastAsia="等线" w:cs="Arial"/>
          <w:sz w:val="22"/>
        </w:rPr>
        <w:t>码头：码头可以派遣航队出海，航队回来时会带来自由资源或是一些随机事件</w:t>
      </w:r>
    </w:p>
    <w:p w14:paraId="4829DB8A">
      <w:pPr>
        <w:spacing w:before="260" w:after="120" w:line="288" w:lineRule="auto"/>
        <w:ind w:left="453"/>
        <w:jc w:val="left"/>
        <w:outlineLvl w:val="3"/>
      </w:pPr>
      <w:bookmarkStart w:id="33" w:name="heading_33"/>
      <w:r>
        <w:rPr>
          <w:rFonts w:ascii="Arial" w:hAnsi="Arial" w:eastAsia="等线" w:cs="Arial"/>
          <w:b/>
          <w:sz w:val="28"/>
        </w:rPr>
        <w:t>工业类</w:t>
      </w:r>
      <w:bookmarkEnd w:id="33"/>
    </w:p>
    <w:p w14:paraId="45968A87">
      <w:pPr>
        <w:spacing w:before="240" w:after="120" w:line="288" w:lineRule="auto"/>
        <w:ind w:left="453"/>
        <w:jc w:val="left"/>
        <w:outlineLvl w:val="4"/>
      </w:pPr>
      <w:bookmarkStart w:id="34" w:name="heading_34"/>
      <w:r>
        <w:rPr>
          <w:rFonts w:ascii="Arial" w:hAnsi="Arial" w:eastAsia="等线" w:cs="Arial"/>
          <w:b/>
          <w:sz w:val="24"/>
        </w:rPr>
        <w:t>木材加工厂</w:t>
      </w:r>
      <w:bookmarkEnd w:id="34"/>
    </w:p>
    <w:p w14:paraId="699326A1">
      <w:pPr>
        <w:spacing w:before="120" w:after="120" w:line="288" w:lineRule="auto"/>
        <w:ind w:left="453"/>
        <w:jc w:val="left"/>
      </w:pPr>
      <w:r>
        <w:rPr>
          <w:rFonts w:ascii="Arial" w:hAnsi="Arial" w:eastAsia="等线" w:cs="Arial"/>
          <w:sz w:val="22"/>
        </w:rPr>
        <w:t>描述:木材加工厂可以对原木进行加工，通过原木制造木板，制造家具</w:t>
      </w:r>
    </w:p>
    <w:p w14:paraId="6EABC70A">
      <w:pPr>
        <w:spacing w:before="240" w:after="120" w:line="288" w:lineRule="auto"/>
        <w:ind w:left="453"/>
        <w:jc w:val="left"/>
        <w:outlineLvl w:val="4"/>
      </w:pPr>
      <w:bookmarkStart w:id="35" w:name="heading_35"/>
      <w:r>
        <w:rPr>
          <w:rFonts w:ascii="Arial" w:hAnsi="Arial" w:eastAsia="等线" w:cs="Arial"/>
          <w:b/>
          <w:sz w:val="24"/>
        </w:rPr>
        <w:t>木炭厂</w:t>
      </w:r>
      <w:bookmarkEnd w:id="35"/>
    </w:p>
    <w:p w14:paraId="62B71FCF">
      <w:pPr>
        <w:spacing w:before="240" w:after="120" w:line="288" w:lineRule="auto"/>
        <w:ind w:left="453"/>
        <w:jc w:val="left"/>
        <w:outlineLvl w:val="4"/>
      </w:pPr>
      <w:bookmarkStart w:id="36" w:name="heading_36"/>
      <w:r>
        <w:rPr>
          <w:rFonts w:ascii="Arial" w:hAnsi="Arial" w:eastAsia="等线" w:cs="Arial"/>
          <w:b/>
          <w:sz w:val="24"/>
        </w:rPr>
        <w:t>伐木场</w:t>
      </w:r>
      <w:bookmarkEnd w:id="36"/>
    </w:p>
    <w:p w14:paraId="1FFAD193">
      <w:pPr>
        <w:spacing w:before="120" w:after="120" w:line="288" w:lineRule="auto"/>
        <w:ind w:left="453"/>
        <w:jc w:val="left"/>
      </w:pPr>
      <w:r>
        <w:rPr>
          <w:rFonts w:ascii="Arial" w:hAnsi="Arial" w:eastAsia="等线" w:cs="Arial"/>
          <w:sz w:val="22"/>
        </w:rPr>
        <w:t>伐木场lv1</w:t>
      </w:r>
    </w:p>
    <w:p w14:paraId="3EAB4D7E">
      <w:pPr>
        <w:spacing w:before="240" w:after="120" w:line="288" w:lineRule="auto"/>
        <w:ind w:left="453"/>
        <w:jc w:val="left"/>
        <w:outlineLvl w:val="4"/>
      </w:pPr>
      <w:bookmarkStart w:id="37" w:name="heading_37"/>
      <w:r>
        <w:rPr>
          <w:rFonts w:ascii="Arial" w:hAnsi="Arial" w:eastAsia="等线" w:cs="Arial"/>
          <w:b/>
          <w:sz w:val="24"/>
        </w:rPr>
        <w:t>木材加工厂</w:t>
      </w:r>
      <w:bookmarkEnd w:id="37"/>
    </w:p>
    <w:p w14:paraId="4AC36F48">
      <w:pPr>
        <w:spacing w:before="120" w:after="120" w:line="288" w:lineRule="auto"/>
        <w:ind w:left="453"/>
        <w:jc w:val="left"/>
      </w:pPr>
      <w:r>
        <w:rPr>
          <w:rFonts w:ascii="Arial" w:hAnsi="Arial" w:eastAsia="等线" w:cs="Arial"/>
          <w:sz w:val="22"/>
        </w:rPr>
        <w:t>木材加工厂lv1</w:t>
      </w:r>
    </w:p>
    <w:p w14:paraId="639CA64B">
      <w:pPr>
        <w:spacing w:before="120" w:after="120" w:line="288" w:lineRule="auto"/>
        <w:ind w:left="453"/>
        <w:jc w:val="left"/>
      </w:pPr>
      <w:r>
        <w:rPr>
          <w:rFonts w:ascii="Arial" w:hAnsi="Arial" w:eastAsia="等线" w:cs="Arial"/>
          <w:sz w:val="22"/>
        </w:rPr>
        <w:t>木材加工厂lv2</w:t>
      </w:r>
    </w:p>
    <w:p w14:paraId="200575EB">
      <w:pPr>
        <w:spacing w:before="120" w:after="120" w:line="288" w:lineRule="auto"/>
        <w:ind w:left="453"/>
        <w:jc w:val="left"/>
      </w:pPr>
      <w:r>
        <w:rPr>
          <w:rFonts w:ascii="Arial" w:hAnsi="Arial" w:eastAsia="等线" w:cs="Arial"/>
          <w:sz w:val="22"/>
        </w:rPr>
        <w:t>木材加工厂lv3</w:t>
      </w:r>
    </w:p>
    <w:p w14:paraId="723314B2">
      <w:pPr>
        <w:spacing w:before="240" w:after="120" w:line="288" w:lineRule="auto"/>
        <w:ind w:left="453"/>
        <w:jc w:val="left"/>
        <w:outlineLvl w:val="4"/>
      </w:pPr>
      <w:bookmarkStart w:id="38" w:name="heading_38"/>
      <w:r>
        <w:rPr>
          <w:rFonts w:ascii="Arial" w:hAnsi="Arial" w:eastAsia="等线" w:cs="Arial"/>
          <w:b/>
          <w:sz w:val="24"/>
        </w:rPr>
        <w:t>采石场</w:t>
      </w:r>
      <w:bookmarkEnd w:id="38"/>
    </w:p>
    <w:p w14:paraId="35C0DF49">
      <w:pPr>
        <w:spacing w:before="120" w:after="120" w:line="288" w:lineRule="auto"/>
        <w:ind w:left="453"/>
        <w:jc w:val="left"/>
      </w:pPr>
      <w:r>
        <w:rPr>
          <w:rFonts w:ascii="Arial" w:hAnsi="Arial" w:eastAsia="等线" w:cs="Arial"/>
          <w:sz w:val="22"/>
        </w:rPr>
        <w:t>采石场lv1</w:t>
      </w:r>
    </w:p>
    <w:p w14:paraId="1E12DC7D">
      <w:pPr>
        <w:spacing w:before="120" w:after="120" w:line="288" w:lineRule="auto"/>
        <w:ind w:left="453"/>
        <w:jc w:val="left"/>
      </w:pPr>
    </w:p>
    <w:p w14:paraId="792DC745">
      <w:pPr>
        <w:spacing w:before="240" w:after="120" w:line="288" w:lineRule="auto"/>
        <w:ind w:left="453"/>
        <w:jc w:val="left"/>
        <w:outlineLvl w:val="4"/>
      </w:pPr>
      <w:bookmarkStart w:id="39" w:name="heading_39"/>
      <w:r>
        <w:rPr>
          <w:rFonts w:ascii="Arial" w:hAnsi="Arial" w:eastAsia="等线" w:cs="Arial"/>
          <w:b/>
          <w:sz w:val="24"/>
        </w:rPr>
        <w:t>陶器场</w:t>
      </w:r>
      <w:bookmarkEnd w:id="39"/>
    </w:p>
    <w:p w14:paraId="3D025703">
      <w:pPr>
        <w:spacing w:before="120" w:after="120" w:line="288" w:lineRule="auto"/>
        <w:ind w:left="453"/>
        <w:jc w:val="left"/>
      </w:pPr>
    </w:p>
    <w:p w14:paraId="1052CC15">
      <w:pPr>
        <w:spacing w:before="240" w:after="120" w:line="288" w:lineRule="auto"/>
        <w:ind w:left="453"/>
        <w:jc w:val="left"/>
        <w:outlineLvl w:val="4"/>
      </w:pPr>
      <w:bookmarkStart w:id="40" w:name="heading_40"/>
      <w:r>
        <w:rPr>
          <w:rFonts w:ascii="Arial" w:hAnsi="Arial" w:eastAsia="等线" w:cs="Arial"/>
          <w:b/>
          <w:sz w:val="24"/>
        </w:rPr>
        <w:t>面包坊</w:t>
      </w:r>
      <w:bookmarkEnd w:id="40"/>
    </w:p>
    <w:p w14:paraId="51621E71">
      <w:pPr>
        <w:spacing w:before="120" w:after="120" w:line="288" w:lineRule="auto"/>
        <w:ind w:left="453"/>
        <w:jc w:val="left"/>
      </w:pPr>
    </w:p>
    <w:p w14:paraId="5600C435">
      <w:pPr>
        <w:spacing w:before="260" w:after="120" w:line="288" w:lineRule="auto"/>
        <w:ind w:left="453"/>
        <w:jc w:val="left"/>
        <w:outlineLvl w:val="3"/>
      </w:pPr>
      <w:bookmarkStart w:id="41" w:name="heading_41"/>
      <w:r>
        <w:rPr>
          <w:rFonts w:ascii="Arial" w:hAnsi="Arial" w:eastAsia="等线" w:cs="Arial"/>
          <w:b/>
          <w:sz w:val="28"/>
        </w:rPr>
        <w:t>文化类</w:t>
      </w:r>
      <w:bookmarkEnd w:id="41"/>
    </w:p>
    <w:p w14:paraId="498C5FF6">
      <w:pPr>
        <w:spacing w:before="120" w:after="120" w:line="288" w:lineRule="auto"/>
        <w:ind w:left="453"/>
        <w:jc w:val="left"/>
      </w:pPr>
      <w:r>
        <w:rPr>
          <w:rFonts w:ascii="Arial" w:hAnsi="Arial" w:eastAsia="等线" w:cs="Arial"/>
          <w:sz w:val="22"/>
        </w:rPr>
        <w:t>纪念碑：主要美化环境给周围单元格带来环境值</w:t>
      </w:r>
    </w:p>
    <w:p w14:paraId="74E9E416">
      <w:pPr>
        <w:spacing w:before="120" w:after="120" w:line="288" w:lineRule="auto"/>
        <w:ind w:left="453"/>
        <w:jc w:val="left"/>
      </w:pPr>
      <w:r>
        <w:rPr>
          <w:rFonts w:ascii="Arial" w:hAnsi="Arial" w:eastAsia="等线" w:cs="Arial"/>
          <w:sz w:val="22"/>
        </w:rPr>
        <w:t>寺庙：能够提供信仰，具体的值取决于周围的人口数</w:t>
      </w:r>
    </w:p>
    <w:p w14:paraId="2E75CE1E">
      <w:pPr>
        <w:spacing w:before="120" w:after="120" w:line="288" w:lineRule="auto"/>
        <w:ind w:left="453"/>
        <w:jc w:val="left"/>
      </w:pPr>
    </w:p>
    <w:p w14:paraId="26764ED6">
      <w:pPr>
        <w:spacing w:before="120" w:after="120" w:line="288" w:lineRule="auto"/>
        <w:ind w:left="453"/>
        <w:jc w:val="left"/>
      </w:pPr>
      <w:r>
        <w:rPr>
          <w:rFonts w:ascii="Arial" w:hAnsi="Arial" w:eastAsia="等线" w:cs="Arial"/>
          <w:sz w:val="22"/>
        </w:rPr>
        <w:t>帝陵：</w:t>
      </w:r>
    </w:p>
    <w:p w14:paraId="20C9BBF1">
      <w:pPr>
        <w:spacing w:before="260" w:after="120" w:line="288" w:lineRule="auto"/>
        <w:ind w:left="453"/>
        <w:jc w:val="left"/>
        <w:outlineLvl w:val="3"/>
      </w:pPr>
      <w:bookmarkStart w:id="42" w:name="heading_42"/>
      <w:r>
        <w:rPr>
          <w:rFonts w:ascii="Arial" w:hAnsi="Arial" w:eastAsia="等线" w:cs="Arial"/>
          <w:b/>
          <w:sz w:val="28"/>
        </w:rPr>
        <w:t>军事类</w:t>
      </w:r>
      <w:bookmarkEnd w:id="42"/>
    </w:p>
    <w:p w14:paraId="62776DAF">
      <w:pPr>
        <w:spacing w:before="120" w:after="120" w:line="288" w:lineRule="auto"/>
        <w:ind w:left="453"/>
        <w:jc w:val="left"/>
      </w:pPr>
      <w:r>
        <w:rPr>
          <w:rFonts w:ascii="Arial" w:hAnsi="Arial" w:eastAsia="等线" w:cs="Arial"/>
          <w:sz w:val="22"/>
        </w:rPr>
        <w:t>训练营：将一定人口在一定回合后训练为战士</w:t>
      </w:r>
    </w:p>
    <w:p w14:paraId="7CDE0DEB">
      <w:pPr>
        <w:spacing w:before="120" w:after="120" w:line="288" w:lineRule="auto"/>
        <w:ind w:left="453"/>
        <w:jc w:val="left"/>
      </w:pPr>
      <w:r>
        <w:rPr>
          <w:rFonts w:ascii="Arial" w:hAnsi="Arial" w:eastAsia="等线" w:cs="Arial"/>
          <w:sz w:val="22"/>
        </w:rPr>
        <w:t>驻地2*2：容纳4军队</w:t>
      </w:r>
    </w:p>
    <w:p w14:paraId="2258F7EA">
      <w:pPr>
        <w:spacing w:before="120" w:after="120" w:line="288" w:lineRule="auto"/>
        <w:ind w:left="453"/>
        <w:jc w:val="left"/>
      </w:pPr>
    </w:p>
    <w:p w14:paraId="59DA9F93">
      <w:pPr>
        <w:spacing w:before="260" w:after="120" w:line="288" w:lineRule="auto"/>
        <w:ind w:left="453"/>
        <w:jc w:val="left"/>
        <w:outlineLvl w:val="3"/>
      </w:pPr>
      <w:bookmarkStart w:id="43" w:name="heading_43"/>
      <w:r>
        <w:rPr>
          <w:rFonts w:ascii="Arial" w:hAnsi="Arial" w:eastAsia="等线" w:cs="Arial"/>
          <w:b/>
          <w:sz w:val="28"/>
        </w:rPr>
        <w:t>奇观与神谕类建筑</w:t>
      </w:r>
      <w:bookmarkEnd w:id="43"/>
    </w:p>
    <w:p w14:paraId="0098F444">
      <w:pPr>
        <w:spacing w:before="120" w:after="120" w:line="288" w:lineRule="auto"/>
        <w:ind w:left="453"/>
        <w:jc w:val="left"/>
      </w:pPr>
      <w:r>
        <w:rPr>
          <w:rFonts w:ascii="Arial" w:hAnsi="Arial" w:eastAsia="等线" w:cs="Arial"/>
          <w:sz w:val="22"/>
        </w:rPr>
        <w:t>神谕-云中城</w:t>
      </w:r>
    </w:p>
    <w:p w14:paraId="1A6ABBBA">
      <w:pPr>
        <w:spacing w:before="120" w:after="120" w:line="288" w:lineRule="auto"/>
        <w:ind w:left="453"/>
        <w:jc w:val="left"/>
      </w:pPr>
    </w:p>
    <w:p w14:paraId="4E513E85">
      <w:pPr>
        <w:spacing w:before="120" w:after="120" w:line="288" w:lineRule="auto"/>
        <w:ind w:left="453"/>
        <w:jc w:val="left"/>
      </w:pPr>
    </w:p>
    <w:p w14:paraId="3F2832E0">
      <w:pPr>
        <w:spacing w:before="120" w:after="120" w:line="288" w:lineRule="auto"/>
        <w:ind w:left="453"/>
        <w:jc w:val="left"/>
      </w:pPr>
      <w:r>
        <w:rPr>
          <w:rFonts w:ascii="Arial" w:hAnsi="Arial" w:eastAsia="等线" w:cs="Arial"/>
          <w:sz w:val="22"/>
        </w:rPr>
        <w:t>奇迹-太阳神像</w:t>
      </w:r>
    </w:p>
    <w:p w14:paraId="00182E08">
      <w:pPr>
        <w:spacing w:before="120" w:after="120" w:line="288" w:lineRule="auto"/>
        <w:ind w:left="453"/>
        <w:jc w:val="left"/>
      </w:pPr>
      <w:r>
        <w:rPr>
          <w:rFonts w:ascii="Arial" w:hAnsi="Arial" w:eastAsia="等线" w:cs="Arial"/>
          <w:sz w:val="22"/>
        </w:rPr>
        <w:t>奇迹—金字塔</w:t>
      </w:r>
    </w:p>
    <w:p w14:paraId="3474D43F">
      <w:pPr>
        <w:spacing w:before="320" w:after="120" w:line="288" w:lineRule="auto"/>
        <w:ind w:left="453"/>
        <w:jc w:val="left"/>
        <w:outlineLvl w:val="1"/>
      </w:pPr>
      <w:bookmarkStart w:id="44" w:name="heading_44"/>
      <w:r>
        <w:rPr>
          <w:rFonts w:ascii="Arial" w:hAnsi="Arial" w:eastAsia="等线" w:cs="Arial"/>
          <w:b/>
          <w:sz w:val="32"/>
        </w:rPr>
        <w:t>供给系统</w:t>
      </w:r>
      <w:bookmarkEnd w:id="44"/>
    </w:p>
    <w:p w14:paraId="62FB499C">
      <w:pPr>
        <w:spacing w:before="240" w:after="120" w:line="288" w:lineRule="auto"/>
        <w:ind w:left="453"/>
        <w:jc w:val="left"/>
        <w:outlineLvl w:val="4"/>
      </w:pPr>
      <w:bookmarkStart w:id="45" w:name="heading_45"/>
      <w:r>
        <w:rPr>
          <w:rFonts w:ascii="Arial" w:hAnsi="Arial" w:eastAsia="等线" w:cs="Arial"/>
          <w:b/>
          <w:sz w:val="24"/>
        </w:rPr>
        <w:t>基础资源</w:t>
      </w:r>
      <w:bookmarkEnd w:id="45"/>
    </w:p>
    <w:p w14:paraId="0288E964">
      <w:pPr>
        <w:spacing w:before="120" w:after="120" w:line="288" w:lineRule="auto"/>
        <w:ind w:left="453"/>
        <w:jc w:val="left"/>
      </w:pPr>
      <w:r>
        <w:rPr>
          <w:rFonts w:ascii="Arial" w:hAnsi="Arial" w:eastAsia="等线" w:cs="Arial"/>
          <w:sz w:val="22"/>
        </w:rPr>
        <w:t>人口：基础资源</w:t>
      </w:r>
    </w:p>
    <w:p w14:paraId="7D4F0183">
      <w:pPr>
        <w:spacing w:before="120" w:after="120" w:line="288" w:lineRule="auto"/>
        <w:ind w:left="453"/>
        <w:jc w:val="left"/>
      </w:pPr>
      <w:r>
        <w:rPr>
          <w:rFonts w:ascii="Arial" w:hAnsi="Arial" w:eastAsia="等线" w:cs="Arial"/>
          <w:sz w:val="22"/>
        </w:rPr>
        <w:t>金币：基础资源</w:t>
      </w:r>
    </w:p>
    <w:p w14:paraId="18F6465D">
      <w:pPr>
        <w:spacing w:before="120" w:after="120" w:line="288" w:lineRule="auto"/>
        <w:ind w:left="453"/>
        <w:jc w:val="left"/>
      </w:pPr>
      <w:r>
        <w:rPr>
          <w:rFonts w:ascii="Arial" w:hAnsi="Arial" w:eastAsia="等线" w:cs="Arial"/>
          <w:sz w:val="22"/>
        </w:rPr>
        <w:t>科研值：用于解锁科技树，科技树全满之后等比例转化为其他资源</w:t>
      </w:r>
    </w:p>
    <w:p w14:paraId="31CE4195">
      <w:pPr>
        <w:spacing w:before="120" w:after="120" w:line="288" w:lineRule="auto"/>
        <w:ind w:left="453"/>
        <w:jc w:val="left"/>
      </w:pPr>
      <w:r>
        <w:rPr>
          <w:rFonts w:ascii="Consolas" w:hAnsi="Consolas" w:eastAsia="Consolas" w:cs="Consolas"/>
          <w:sz w:val="22"/>
          <w:shd w:val="clear" w:fill="B7EDB1"/>
        </w:rPr>
        <w:t>幸福度</w:t>
      </w:r>
      <w:r>
        <w:rPr>
          <w:rFonts w:ascii="Arial" w:hAnsi="Arial" w:eastAsia="等线" w:cs="Arial"/>
          <w:sz w:val="22"/>
        </w:rPr>
        <w:t>：会影响王朝的工作效率，政策解锁</w:t>
      </w:r>
    </w:p>
    <w:p w14:paraId="315DC9D3">
      <w:pPr>
        <w:spacing w:before="120" w:after="120" w:line="288" w:lineRule="auto"/>
        <w:ind w:left="453"/>
        <w:jc w:val="left"/>
      </w:pPr>
    </w:p>
    <w:p w14:paraId="68AF9740">
      <w:pPr>
        <w:spacing w:before="240" w:after="120" w:line="288" w:lineRule="auto"/>
        <w:ind w:left="453"/>
        <w:jc w:val="left"/>
        <w:outlineLvl w:val="4"/>
      </w:pPr>
      <w:bookmarkStart w:id="46" w:name="heading_46"/>
      <w:r>
        <w:rPr>
          <w:rFonts w:ascii="Arial" w:hAnsi="Arial" w:eastAsia="等线" w:cs="Arial"/>
          <w:b/>
          <w:sz w:val="24"/>
        </w:rPr>
        <w:t>材料：</w:t>
      </w:r>
      <w:bookmarkEnd w:id="46"/>
    </w:p>
    <w:p w14:paraId="5F8F3EEC">
      <w:pPr>
        <w:spacing w:before="120" w:after="120" w:line="288" w:lineRule="auto"/>
        <w:ind w:left="453"/>
        <w:jc w:val="left"/>
      </w:pPr>
      <w:r>
        <w:rPr>
          <w:rFonts w:ascii="Arial" w:hAnsi="Arial" w:eastAsia="等线" w:cs="Arial"/>
          <w:sz w:val="22"/>
        </w:rPr>
        <w:t>所有材料</w:t>
      </w:r>
    </w:p>
    <w:p w14:paraId="23868108">
      <w:pPr>
        <w:spacing w:before="120" w:after="120" w:line="288" w:lineRule="auto"/>
        <w:ind w:left="453"/>
        <w:jc w:val="left"/>
      </w:pPr>
      <w:r>
        <w:rPr>
          <w:rFonts w:ascii="Arial" w:hAnsi="Arial" w:eastAsia="等线" w:cs="Arial"/>
          <w:sz w:val="22"/>
        </w:rPr>
        <w:t>原木 木板 木炭</w:t>
      </w:r>
    </w:p>
    <w:p w14:paraId="42EA16A9">
      <w:pPr>
        <w:spacing w:before="120" w:after="120" w:line="288" w:lineRule="auto"/>
        <w:ind w:left="453"/>
        <w:jc w:val="left"/>
      </w:pPr>
      <w:r>
        <w:rPr>
          <w:rFonts w:ascii="Arial" w:hAnsi="Arial" w:eastAsia="等线" w:cs="Arial"/>
          <w:sz w:val="22"/>
        </w:rPr>
        <w:t>丝绸 亚麻 棉花 羊毛</w:t>
      </w:r>
    </w:p>
    <w:p w14:paraId="65117096">
      <w:pPr>
        <w:spacing w:before="120" w:after="120" w:line="288" w:lineRule="auto"/>
        <w:ind w:left="453"/>
        <w:jc w:val="left"/>
      </w:pPr>
      <w:r>
        <w:rPr>
          <w:rFonts w:ascii="Arial" w:hAnsi="Arial" w:eastAsia="等线" w:cs="Arial"/>
          <w:sz w:val="22"/>
        </w:rPr>
        <w:t>石头 黏土</w:t>
      </w:r>
    </w:p>
    <w:p w14:paraId="07E58739">
      <w:pPr>
        <w:spacing w:before="120" w:after="120" w:line="288" w:lineRule="auto"/>
        <w:ind w:left="453"/>
        <w:jc w:val="left"/>
      </w:pPr>
    </w:p>
    <w:p w14:paraId="0DAE54FA">
      <w:pPr>
        <w:spacing w:before="120" w:after="120" w:line="288" w:lineRule="auto"/>
        <w:ind w:left="453"/>
        <w:jc w:val="left"/>
      </w:pPr>
      <w:r>
        <w:rPr>
          <w:rFonts w:ascii="Consolas" w:hAnsi="Consolas" w:eastAsia="Consolas" w:cs="Consolas"/>
          <w:sz w:val="22"/>
          <w:shd w:val="clear" w:fill="EFF0F1"/>
        </w:rPr>
        <w:t>一级食物</w:t>
      </w:r>
      <w:r>
        <w:rPr>
          <w:rFonts w:ascii="Arial" w:hAnsi="Arial" w:eastAsia="等线" w:cs="Arial"/>
          <w:sz w:val="22"/>
        </w:rPr>
        <w:t>：大麦、水稻、玉米</w:t>
      </w:r>
    </w:p>
    <w:p w14:paraId="1EDB2A8A">
      <w:pPr>
        <w:spacing w:before="120" w:after="120" w:line="288" w:lineRule="auto"/>
        <w:ind w:left="453"/>
        <w:jc w:val="left"/>
      </w:pPr>
      <w:r>
        <w:rPr>
          <w:rFonts w:ascii="Consolas" w:hAnsi="Consolas" w:eastAsia="Consolas" w:cs="Consolas"/>
          <w:sz w:val="22"/>
          <w:shd w:val="clear" w:fill="EFF0F1"/>
        </w:rPr>
        <w:t>二级食物</w:t>
      </w:r>
      <w:r>
        <w:rPr>
          <w:rFonts w:ascii="Arial" w:hAnsi="Arial" w:eastAsia="等线" w:cs="Arial"/>
          <w:sz w:val="22"/>
        </w:rPr>
        <w:t>：鸡、鸭、鱼、羊肉、牛奶、面包</w:t>
      </w:r>
    </w:p>
    <w:p w14:paraId="7E45192F">
      <w:pPr>
        <w:spacing w:before="120" w:after="120" w:line="288" w:lineRule="auto"/>
        <w:ind w:left="453"/>
        <w:jc w:val="left"/>
      </w:pPr>
      <w:r>
        <w:rPr>
          <w:rFonts w:ascii="Consolas" w:hAnsi="Consolas" w:eastAsia="Consolas" w:cs="Consolas"/>
          <w:sz w:val="22"/>
          <w:shd w:val="clear" w:fill="EFF0F1"/>
        </w:rPr>
        <w:t>三级食物</w:t>
      </w:r>
      <w:r>
        <w:rPr>
          <w:rFonts w:ascii="Arial" w:hAnsi="Arial" w:eastAsia="等线" w:cs="Arial"/>
          <w:sz w:val="22"/>
        </w:rPr>
        <w:t>：盐、糕点、葡萄酒、茶叶、蜂蜜</w:t>
      </w:r>
    </w:p>
    <w:p w14:paraId="1DFA1CCE">
      <w:pPr>
        <w:spacing w:before="120" w:after="120" w:line="288" w:lineRule="auto"/>
        <w:ind w:left="453"/>
        <w:jc w:val="left"/>
      </w:pPr>
      <w:r>
        <w:rPr>
          <w:rFonts w:ascii="Consolas" w:hAnsi="Consolas" w:eastAsia="Consolas" w:cs="Consolas"/>
          <w:sz w:val="22"/>
          <w:shd w:val="clear" w:fill="EFF0F1"/>
        </w:rPr>
        <w:t>四级食物</w:t>
      </w:r>
      <w:r>
        <w:rPr>
          <w:rFonts w:ascii="Arial" w:hAnsi="Arial" w:eastAsia="等线" w:cs="Arial"/>
          <w:sz w:val="22"/>
        </w:rPr>
        <w:t>：</w:t>
      </w:r>
    </w:p>
    <w:p w14:paraId="75C26C97">
      <w:pPr>
        <w:spacing w:before="120" w:after="120" w:line="288" w:lineRule="auto"/>
        <w:ind w:left="453"/>
        <w:jc w:val="left"/>
      </w:pPr>
    </w:p>
    <w:p w14:paraId="47089565">
      <w:pPr>
        <w:spacing w:before="120" w:after="120" w:line="288" w:lineRule="auto"/>
        <w:ind w:left="453"/>
        <w:jc w:val="left"/>
      </w:pPr>
      <w:r>
        <w:rPr>
          <w:rFonts w:ascii="Arial" w:hAnsi="Arial" w:eastAsia="等线" w:cs="Arial"/>
          <w:sz w:val="22"/>
        </w:rPr>
        <w:t>奢侈品：</w:t>
      </w:r>
    </w:p>
    <w:p w14:paraId="6BFA557D">
      <w:pPr>
        <w:spacing w:before="120" w:after="120" w:line="288" w:lineRule="auto"/>
        <w:ind w:left="453"/>
        <w:jc w:val="left"/>
      </w:pPr>
    </w:p>
    <w:p w14:paraId="73AF8456">
      <w:pPr>
        <w:spacing w:before="120" w:after="120" w:line="288" w:lineRule="auto"/>
        <w:ind w:left="453"/>
        <w:jc w:val="left"/>
      </w:pPr>
      <w:r>
        <w:rPr>
          <w:rFonts w:ascii="Arial" w:hAnsi="Arial" w:eastAsia="等线" w:cs="Arial"/>
          <w:sz w:val="22"/>
        </w:rPr>
        <w:t>一级额外需求：衣服、家具</w:t>
      </w:r>
    </w:p>
    <w:p w14:paraId="7C92A459">
      <w:pPr>
        <w:spacing w:before="120" w:after="120" w:line="288" w:lineRule="auto"/>
        <w:ind w:left="453"/>
        <w:jc w:val="left"/>
      </w:pPr>
      <w:r>
        <w:rPr>
          <w:rFonts w:ascii="Arial" w:hAnsi="Arial" w:eastAsia="等线" w:cs="Arial"/>
          <w:sz w:val="22"/>
        </w:rPr>
        <w:t>二级额外需求：</w:t>
      </w:r>
    </w:p>
    <w:p w14:paraId="275A35DF">
      <w:pPr>
        <w:spacing w:before="120" w:after="120" w:line="288" w:lineRule="auto"/>
        <w:ind w:left="453"/>
        <w:jc w:val="left"/>
      </w:pPr>
      <w:r>
        <w:rPr>
          <w:rFonts w:ascii="Arial" w:hAnsi="Arial" w:eastAsia="等线" w:cs="Arial"/>
          <w:sz w:val="22"/>
        </w:rPr>
        <w:t>三级额外需求：各种宝石</w:t>
      </w:r>
    </w:p>
    <w:p w14:paraId="6BFAB4DE">
      <w:pPr>
        <w:spacing w:before="120" w:after="120" w:line="288" w:lineRule="auto"/>
        <w:ind w:left="453"/>
        <w:jc w:val="left"/>
      </w:pPr>
      <w:r>
        <w:rPr>
          <w:rFonts w:ascii="Arial" w:hAnsi="Arial" w:eastAsia="等线" w:cs="Arial"/>
          <w:sz w:val="22"/>
        </w:rPr>
        <w:t>特殊额外需求：</w:t>
      </w:r>
    </w:p>
    <w:p w14:paraId="6564F0D7">
      <w:pPr>
        <w:spacing w:before="120" w:after="120" w:line="288" w:lineRule="auto"/>
        <w:ind w:left="453"/>
        <w:jc w:val="left"/>
      </w:pPr>
    </w:p>
    <w:p w14:paraId="3117E7F7">
      <w:pPr>
        <w:spacing w:before="120" w:after="120" w:line="288" w:lineRule="auto"/>
        <w:ind w:left="453"/>
        <w:jc w:val="left"/>
      </w:pPr>
    </w:p>
    <w:p w14:paraId="6BD856AE">
      <w:pPr>
        <w:spacing w:before="240" w:after="120" w:line="288" w:lineRule="auto"/>
        <w:ind w:left="453"/>
        <w:jc w:val="left"/>
        <w:outlineLvl w:val="4"/>
      </w:pPr>
      <w:bookmarkStart w:id="47" w:name="heading_47"/>
      <w:r>
        <w:rPr>
          <w:rFonts w:ascii="Arial" w:hAnsi="Arial" w:eastAsia="等线" w:cs="Arial"/>
          <w:b/>
          <w:sz w:val="24"/>
        </w:rPr>
        <w:t>生产线</w:t>
      </w:r>
      <w:bookmarkEnd w:id="47"/>
    </w:p>
    <w:p w14:paraId="410BC06C">
      <w:pPr>
        <w:spacing w:before="120" w:after="120" w:line="288" w:lineRule="auto"/>
        <w:ind w:left="453"/>
        <w:jc w:val="center"/>
      </w:pPr>
      <w:r>
        <w:drawing>
          <wp:inline distT="0" distB="0" distL="0" distR="0">
            <wp:extent cx="5257800" cy="5257800"/>
            <wp:effectExtent l="0" t="0" r="0" b="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6"/>
                    <a:stretch>
                      <a:fillRect/>
                    </a:stretch>
                  </pic:blipFill>
                  <pic:spPr>
                    <a:xfrm>
                      <a:off x="0" y="0"/>
                      <a:ext cx="5257800" cy="5257800"/>
                    </a:xfrm>
                    <a:prstGeom prst="rect">
                      <a:avLst/>
                    </a:prstGeom>
                  </pic:spPr>
                </pic:pic>
              </a:graphicData>
            </a:graphic>
          </wp:inline>
        </w:drawing>
      </w:r>
    </w:p>
    <w:p w14:paraId="39ACEC11">
      <w:pPr>
        <w:spacing w:before="120" w:after="120" w:line="288" w:lineRule="auto"/>
        <w:ind w:left="453"/>
        <w:jc w:val="left"/>
      </w:pPr>
    </w:p>
    <w:p w14:paraId="19789F56">
      <w:pPr>
        <w:spacing w:before="120" w:after="120" w:line="288" w:lineRule="auto"/>
        <w:ind w:left="453"/>
        <w:jc w:val="left"/>
      </w:pPr>
    </w:p>
    <w:p w14:paraId="20A2E42F">
      <w:pPr>
        <w:spacing w:before="300" w:after="120" w:line="288" w:lineRule="auto"/>
        <w:ind w:left="453"/>
        <w:jc w:val="left"/>
        <w:outlineLvl w:val="2"/>
      </w:pPr>
      <w:bookmarkStart w:id="48" w:name="heading_48"/>
      <w:r>
        <w:rPr>
          <w:rFonts w:ascii="Arial" w:hAnsi="Arial" w:eastAsia="等线" w:cs="Arial"/>
          <w:b/>
          <w:sz w:val="30"/>
        </w:rPr>
        <w:t>游戏供给机制</w:t>
      </w:r>
      <w:bookmarkEnd w:id="48"/>
    </w:p>
    <w:p w14:paraId="1D8A492B">
      <w:pPr>
        <w:spacing w:before="120" w:after="120" w:line="288" w:lineRule="auto"/>
        <w:ind w:left="453"/>
        <w:jc w:val="left"/>
      </w:pPr>
      <w:r>
        <w:rPr>
          <w:rFonts w:ascii="Arial" w:hAnsi="Arial" w:eastAsia="等线" w:cs="Arial"/>
          <w:sz w:val="22"/>
        </w:rPr>
        <w:t>回合结束时王国需要消耗一定资源</w:t>
      </w:r>
    </w:p>
    <w:p w14:paraId="433985B4">
      <w:pPr>
        <w:spacing w:before="120" w:after="120" w:line="288" w:lineRule="auto"/>
        <w:ind w:left="453"/>
        <w:jc w:val="left"/>
      </w:pPr>
      <w:r>
        <w:rPr>
          <w:rFonts w:ascii="Arial" w:hAnsi="Arial" w:eastAsia="等线" w:cs="Arial"/>
          <w:sz w:val="22"/>
        </w:rPr>
        <w:t>消耗种类包括市民消耗、游戏事件、仓库损耗等</w:t>
      </w:r>
    </w:p>
    <w:p w14:paraId="2BEAD250">
      <w:pPr>
        <w:spacing w:before="120" w:after="120" w:line="288" w:lineRule="auto"/>
        <w:ind w:left="453"/>
        <w:jc w:val="left"/>
      </w:pPr>
    </w:p>
    <w:p w14:paraId="68AAA334">
      <w:pPr>
        <w:spacing w:before="320" w:after="120" w:line="288" w:lineRule="auto"/>
        <w:ind w:left="453"/>
        <w:jc w:val="left"/>
        <w:outlineLvl w:val="1"/>
      </w:pPr>
      <w:bookmarkStart w:id="49" w:name="heading_49"/>
      <w:r>
        <w:rPr>
          <w:rFonts w:ascii="Arial" w:hAnsi="Arial" w:eastAsia="等线" w:cs="Arial"/>
          <w:b/>
          <w:sz w:val="32"/>
        </w:rPr>
        <w:t>科技&amp;信仰&amp;政策</w:t>
      </w:r>
      <w:bookmarkEnd w:id="49"/>
    </w:p>
    <w:p w14:paraId="4BB7624C">
      <w:pPr>
        <w:spacing w:before="300" w:after="120" w:line="288" w:lineRule="auto"/>
        <w:ind w:left="453"/>
        <w:jc w:val="left"/>
        <w:outlineLvl w:val="2"/>
      </w:pPr>
      <w:bookmarkStart w:id="50" w:name="heading_50"/>
      <w:r>
        <w:rPr>
          <w:rFonts w:ascii="Arial" w:hAnsi="Arial" w:eastAsia="等线" w:cs="Arial"/>
          <w:b/>
          <w:sz w:val="30"/>
        </w:rPr>
        <w:t>科技</w:t>
      </w:r>
      <w:bookmarkEnd w:id="50"/>
    </w:p>
    <w:p w14:paraId="322C43BF">
      <w:pPr>
        <w:spacing w:before="120" w:after="120" w:line="288" w:lineRule="auto"/>
        <w:ind w:left="453"/>
        <w:jc w:val="left"/>
      </w:pPr>
      <w:r>
        <w:rPr>
          <w:rFonts w:ascii="Arial" w:hAnsi="Arial" w:eastAsia="等线" w:cs="Arial"/>
          <w:sz w:val="22"/>
        </w:rPr>
        <w:t>科研ui只在玩家获取第一点科研值之后才会显示</w:t>
      </w:r>
    </w:p>
    <w:p w14:paraId="2CB87CAF">
      <w:pPr>
        <w:spacing w:before="300" w:after="120" w:line="288" w:lineRule="auto"/>
        <w:ind w:left="453"/>
        <w:jc w:val="left"/>
        <w:outlineLvl w:val="2"/>
      </w:pPr>
      <w:bookmarkStart w:id="51" w:name="heading_51"/>
      <w:r>
        <w:rPr>
          <w:rFonts w:ascii="Arial" w:hAnsi="Arial" w:eastAsia="等线" w:cs="Arial"/>
          <w:b/>
          <w:sz w:val="30"/>
        </w:rPr>
        <w:t>政策</w:t>
      </w:r>
      <w:bookmarkEnd w:id="51"/>
    </w:p>
    <w:p w14:paraId="5FF5E2FA">
      <w:pPr>
        <w:spacing w:before="120" w:after="120" w:line="288" w:lineRule="auto"/>
        <w:ind w:left="453"/>
        <w:jc w:val="left"/>
      </w:pPr>
      <w:r>
        <w:rPr>
          <w:rFonts w:ascii="Arial" w:hAnsi="Arial" w:eastAsia="等线" w:cs="Arial"/>
          <w:sz w:val="22"/>
        </w:rPr>
        <w:t>可在政策槽位中选择政策，政策能够对建筑，军事单位产生影响</w:t>
      </w:r>
    </w:p>
    <w:p w14:paraId="2822875B">
      <w:pPr>
        <w:spacing w:before="300" w:after="120" w:line="288" w:lineRule="auto"/>
        <w:ind w:left="453"/>
        <w:jc w:val="left"/>
        <w:outlineLvl w:val="2"/>
      </w:pPr>
      <w:bookmarkStart w:id="52" w:name="heading_52"/>
      <w:r>
        <w:rPr>
          <w:rFonts w:ascii="Arial" w:hAnsi="Arial" w:eastAsia="等线" w:cs="Arial"/>
          <w:b/>
          <w:sz w:val="30"/>
        </w:rPr>
        <w:t>信仰</w:t>
      </w:r>
      <w:bookmarkEnd w:id="52"/>
    </w:p>
    <w:p w14:paraId="33FBE59F">
      <w:pPr>
        <w:spacing w:before="120" w:after="120" w:line="288" w:lineRule="auto"/>
        <w:ind w:left="453"/>
        <w:jc w:val="left"/>
      </w:pPr>
      <w:r>
        <w:rPr>
          <w:rFonts w:ascii="Arial" w:hAnsi="Arial" w:eastAsia="等线" w:cs="Arial"/>
          <w:sz w:val="22"/>
        </w:rPr>
        <w:t>某些建筑的建造有信仰阈值，某些政策需要信仰达到阈值才能执行</w:t>
      </w:r>
    </w:p>
    <w:p w14:paraId="5072E905">
      <w:pPr>
        <w:spacing w:before="120" w:after="120" w:line="288" w:lineRule="auto"/>
        <w:ind w:left="453"/>
        <w:jc w:val="left"/>
      </w:pPr>
    </w:p>
    <w:p w14:paraId="1DB6BCA8">
      <w:pPr>
        <w:spacing w:before="120" w:after="120" w:line="288" w:lineRule="auto"/>
        <w:ind w:left="453"/>
        <w:jc w:val="left"/>
      </w:pPr>
    </w:p>
    <w:p w14:paraId="26E970F9">
      <w:pPr>
        <w:spacing w:before="320" w:after="120" w:line="288" w:lineRule="auto"/>
        <w:ind w:left="453"/>
        <w:jc w:val="left"/>
        <w:outlineLvl w:val="1"/>
      </w:pPr>
      <w:bookmarkStart w:id="53" w:name="heading_53"/>
      <w:r>
        <w:rPr>
          <w:rFonts w:ascii="Arial" w:hAnsi="Arial" w:eastAsia="等线" w:cs="Arial"/>
          <w:b/>
          <w:sz w:val="32"/>
        </w:rPr>
        <w:t>战争系统（整理版）</w:t>
      </w:r>
      <w:bookmarkEnd w:id="53"/>
    </w:p>
    <w:p w14:paraId="1E9BCE4A">
      <w:pPr>
        <w:spacing w:before="300" w:after="120" w:line="288" w:lineRule="auto"/>
        <w:ind w:left="453"/>
        <w:jc w:val="left"/>
        <w:outlineLvl w:val="2"/>
      </w:pPr>
      <w:bookmarkStart w:id="54" w:name="heading_54"/>
      <w:r>
        <w:rPr>
          <w:rFonts w:ascii="Arial" w:hAnsi="Arial" w:eastAsia="等线" w:cs="Arial"/>
          <w:b/>
          <w:sz w:val="30"/>
        </w:rPr>
        <w:t>1. 训练与驻地</w:t>
      </w:r>
      <w:bookmarkEnd w:id="54"/>
    </w:p>
    <w:p w14:paraId="63E9B1AD">
      <w:pPr>
        <w:numPr>
          <w:ilvl w:val="0"/>
          <w:numId w:val="33"/>
        </w:numPr>
        <w:spacing w:before="120" w:after="120" w:line="288" w:lineRule="auto"/>
        <w:ind w:left="453"/>
        <w:jc w:val="left"/>
      </w:pPr>
      <w:r>
        <w:rPr>
          <w:rFonts w:ascii="Arial" w:hAnsi="Arial" w:eastAsia="等线" w:cs="Arial"/>
          <w:sz w:val="22"/>
        </w:rPr>
        <w:t>训练营：玩家可在训练营中消耗人口与资源来训练军事单位。</w:t>
      </w:r>
    </w:p>
    <w:p w14:paraId="4569E9A6">
      <w:pPr>
        <w:numPr>
          <w:ilvl w:val="0"/>
          <w:numId w:val="34"/>
        </w:numPr>
        <w:spacing w:before="120" w:after="120" w:line="288" w:lineRule="auto"/>
        <w:ind w:left="453"/>
        <w:jc w:val="left"/>
      </w:pPr>
      <w:r>
        <w:rPr>
          <w:rFonts w:ascii="Arial" w:hAnsi="Arial" w:eastAsia="等线" w:cs="Arial"/>
          <w:sz w:val="22"/>
        </w:rPr>
        <w:t>训练机制：</w:t>
      </w:r>
    </w:p>
    <w:p w14:paraId="14167C9C">
      <w:pPr>
        <w:numPr>
          <w:ilvl w:val="0"/>
          <w:numId w:val="35"/>
        </w:numPr>
        <w:spacing w:before="120" w:after="120" w:line="288" w:lineRule="auto"/>
        <w:ind w:left="907"/>
        <w:jc w:val="left"/>
      </w:pPr>
      <w:r>
        <w:rPr>
          <w:rFonts w:ascii="Arial" w:hAnsi="Arial" w:eastAsia="等线" w:cs="Arial"/>
          <w:sz w:val="22"/>
        </w:rPr>
        <w:t>训练出的单位最初以 UI卡片 形式存在，并不会立刻成为地图上的军队。</w:t>
      </w:r>
    </w:p>
    <w:p w14:paraId="7E9706FC">
      <w:pPr>
        <w:numPr>
          <w:ilvl w:val="0"/>
          <w:numId w:val="36"/>
        </w:numPr>
        <w:spacing w:before="120" w:after="120" w:line="288" w:lineRule="auto"/>
        <w:ind w:left="907"/>
        <w:jc w:val="left"/>
      </w:pPr>
      <w:r>
        <w:rPr>
          <w:rFonts w:ascii="Arial" w:hAnsi="Arial" w:eastAsia="等线" w:cs="Arial"/>
          <w:sz w:val="22"/>
        </w:rPr>
        <w:t>每个卡片需要分配到一个 驻地；分配后，至少经过 1 回合 才能到达驻地并完成驻扎。</w:t>
      </w:r>
    </w:p>
    <w:p w14:paraId="06AD57FB">
      <w:pPr>
        <w:numPr>
          <w:ilvl w:val="0"/>
          <w:numId w:val="37"/>
        </w:numPr>
        <w:spacing w:before="120" w:after="120" w:line="288" w:lineRule="auto"/>
        <w:ind w:left="453"/>
        <w:jc w:val="left"/>
      </w:pPr>
      <w:r>
        <w:rPr>
          <w:rFonts w:ascii="Arial" w:hAnsi="Arial" w:eastAsia="等线" w:cs="Arial"/>
          <w:sz w:val="22"/>
        </w:rPr>
        <w:t>驻地作用：</w:t>
      </w:r>
    </w:p>
    <w:p w14:paraId="0D829401">
      <w:pPr>
        <w:numPr>
          <w:ilvl w:val="0"/>
          <w:numId w:val="38"/>
        </w:numPr>
        <w:spacing w:before="120" w:after="120" w:line="288" w:lineRule="auto"/>
        <w:ind w:left="907"/>
        <w:jc w:val="left"/>
      </w:pPr>
      <w:r>
        <w:rPr>
          <w:rFonts w:ascii="Arial" w:hAnsi="Arial" w:eastAsia="等线" w:cs="Arial"/>
          <w:sz w:val="22"/>
        </w:rPr>
        <w:t>驻地相当于军队的容器，能够存放一定数量的部队卡片。</w:t>
      </w:r>
    </w:p>
    <w:p w14:paraId="1FCC5301">
      <w:pPr>
        <w:numPr>
          <w:ilvl w:val="0"/>
          <w:numId w:val="39"/>
        </w:numPr>
        <w:spacing w:before="120" w:after="120" w:line="288" w:lineRule="auto"/>
        <w:ind w:left="907"/>
        <w:jc w:val="left"/>
      </w:pPr>
      <w:r>
        <w:rPr>
          <w:rFonts w:ascii="Arial" w:hAnsi="Arial" w:eastAsia="等线" w:cs="Arial"/>
          <w:sz w:val="22"/>
        </w:rPr>
        <w:t>在非战争时期，军队在地图上不可见；玩家可通过 点击驻地 查看该驻地中存放的部队卡片。</w:t>
      </w:r>
    </w:p>
    <w:p w14:paraId="7E375D34">
      <w:pPr>
        <w:spacing w:before="300" w:after="120" w:line="288" w:lineRule="auto"/>
        <w:ind w:left="453"/>
        <w:jc w:val="left"/>
        <w:outlineLvl w:val="2"/>
      </w:pPr>
      <w:bookmarkStart w:id="55" w:name="heading_55"/>
      <w:r>
        <w:rPr>
          <w:rFonts w:ascii="Arial" w:hAnsi="Arial" w:eastAsia="等线" w:cs="Arial"/>
          <w:b/>
          <w:sz w:val="30"/>
        </w:rPr>
        <w:t>2. 军事管理</w:t>
      </w:r>
      <w:bookmarkEnd w:id="55"/>
    </w:p>
    <w:p w14:paraId="1D626E5B">
      <w:pPr>
        <w:numPr>
          <w:ilvl w:val="0"/>
          <w:numId w:val="40"/>
        </w:numPr>
        <w:spacing w:before="120" w:after="120" w:line="288" w:lineRule="auto"/>
        <w:ind w:left="453"/>
        <w:jc w:val="left"/>
      </w:pPr>
      <w:r>
        <w:rPr>
          <w:rFonts w:ascii="Arial" w:hAnsi="Arial" w:eastAsia="等线" w:cs="Arial"/>
          <w:sz w:val="22"/>
        </w:rPr>
        <w:t>军事总揽面板：</w:t>
      </w:r>
      <w:r>
        <w:rPr>
          <w:rFonts w:ascii="Arial" w:hAnsi="Arial" w:eastAsia="等线" w:cs="Arial"/>
          <w:sz w:val="22"/>
        </w:rPr>
        <w:br w:type="textWrapping"/>
      </w:r>
      <w:r>
        <w:rPr>
          <w:rFonts w:ascii="Arial" w:hAnsi="Arial" w:eastAsia="等线" w:cs="Arial"/>
          <w:sz w:val="22"/>
        </w:rPr>
        <w:t>玩家可通过此面板统一查看所有驻地中的部队情况，包括：</w:t>
      </w:r>
    </w:p>
    <w:p w14:paraId="39A87291">
      <w:pPr>
        <w:numPr>
          <w:ilvl w:val="0"/>
          <w:numId w:val="41"/>
        </w:numPr>
        <w:spacing w:before="120" w:after="120" w:line="288" w:lineRule="auto"/>
        <w:ind w:left="907"/>
        <w:jc w:val="left"/>
      </w:pPr>
      <w:r>
        <w:rPr>
          <w:rFonts w:ascii="Arial" w:hAnsi="Arial" w:eastAsia="等线" w:cs="Arial"/>
          <w:sz w:val="22"/>
        </w:rPr>
        <w:t>单位类型</w:t>
      </w:r>
    </w:p>
    <w:p w14:paraId="47799C3D">
      <w:pPr>
        <w:numPr>
          <w:ilvl w:val="0"/>
          <w:numId w:val="42"/>
        </w:numPr>
        <w:spacing w:before="120" w:after="120" w:line="288" w:lineRule="auto"/>
        <w:ind w:left="907"/>
        <w:jc w:val="left"/>
      </w:pPr>
      <w:r>
        <w:rPr>
          <w:rFonts w:ascii="Arial" w:hAnsi="Arial" w:eastAsia="等线" w:cs="Arial"/>
          <w:sz w:val="22"/>
        </w:rPr>
        <w:t>单位数量</w:t>
      </w:r>
    </w:p>
    <w:p w14:paraId="17A824CC">
      <w:pPr>
        <w:numPr>
          <w:ilvl w:val="0"/>
          <w:numId w:val="43"/>
        </w:numPr>
        <w:spacing w:before="120" w:after="120" w:line="288" w:lineRule="auto"/>
        <w:ind w:left="907"/>
        <w:jc w:val="left"/>
      </w:pPr>
      <w:r>
        <w:rPr>
          <w:rFonts w:ascii="Arial" w:hAnsi="Arial" w:eastAsia="等线" w:cs="Arial"/>
          <w:sz w:val="22"/>
        </w:rPr>
        <w:t>状态（驻扎、预备役、分配中等）</w:t>
      </w:r>
    </w:p>
    <w:p w14:paraId="2F216A52">
      <w:pPr>
        <w:spacing w:before="300" w:after="120" w:line="288" w:lineRule="auto"/>
        <w:ind w:left="453"/>
        <w:jc w:val="left"/>
        <w:outlineLvl w:val="2"/>
      </w:pPr>
      <w:bookmarkStart w:id="56" w:name="heading_56"/>
      <w:r>
        <w:rPr>
          <w:rFonts w:ascii="Arial" w:hAnsi="Arial" w:eastAsia="等线" w:cs="Arial"/>
          <w:b/>
          <w:sz w:val="30"/>
        </w:rPr>
        <w:t>3. 战争开始</w:t>
      </w:r>
      <w:bookmarkEnd w:id="56"/>
    </w:p>
    <w:p w14:paraId="0820E34F">
      <w:pPr>
        <w:numPr>
          <w:ilvl w:val="0"/>
          <w:numId w:val="44"/>
        </w:numPr>
        <w:spacing w:before="120" w:after="120" w:line="288" w:lineRule="auto"/>
        <w:ind w:left="453"/>
        <w:jc w:val="left"/>
      </w:pPr>
      <w:r>
        <w:rPr>
          <w:rFonts w:ascii="Arial" w:hAnsi="Arial" w:eastAsia="等线" w:cs="Arial"/>
          <w:sz w:val="22"/>
        </w:rPr>
        <w:t>触发条件：</w:t>
      </w:r>
    </w:p>
    <w:p w14:paraId="1569D136">
      <w:pPr>
        <w:numPr>
          <w:ilvl w:val="0"/>
          <w:numId w:val="45"/>
        </w:numPr>
        <w:spacing w:before="120" w:after="120" w:line="288" w:lineRule="auto"/>
        <w:ind w:left="907"/>
        <w:jc w:val="left"/>
      </w:pPr>
      <w:r>
        <w:rPr>
          <w:rFonts w:ascii="Arial" w:hAnsi="Arial" w:eastAsia="等线" w:cs="Arial"/>
          <w:sz w:val="22"/>
        </w:rPr>
        <w:t>玩家主动进攻敌方建筑；</w:t>
      </w:r>
    </w:p>
    <w:p w14:paraId="75B4E3C9">
      <w:pPr>
        <w:numPr>
          <w:ilvl w:val="0"/>
          <w:numId w:val="46"/>
        </w:numPr>
        <w:spacing w:before="120" w:after="120" w:line="288" w:lineRule="auto"/>
        <w:ind w:left="907"/>
        <w:jc w:val="left"/>
      </w:pPr>
      <w:r>
        <w:rPr>
          <w:rFonts w:ascii="Arial" w:hAnsi="Arial" w:eastAsia="等线" w:cs="Arial"/>
          <w:sz w:val="22"/>
        </w:rPr>
        <w:t>或因事件/敌方进攻进入被动战争状态。</w:t>
      </w:r>
    </w:p>
    <w:p w14:paraId="0433BAD1">
      <w:pPr>
        <w:numPr>
          <w:ilvl w:val="0"/>
          <w:numId w:val="47"/>
        </w:numPr>
        <w:spacing w:before="120" w:after="120" w:line="288" w:lineRule="auto"/>
        <w:ind w:left="453"/>
        <w:jc w:val="left"/>
      </w:pPr>
      <w:r>
        <w:rPr>
          <w:rFonts w:ascii="Arial" w:hAnsi="Arial" w:eastAsia="等线" w:cs="Arial"/>
          <w:sz w:val="22"/>
        </w:rPr>
        <w:t>战争流程：</w:t>
      </w:r>
    </w:p>
    <w:p w14:paraId="6A558618">
      <w:pPr>
        <w:numPr>
          <w:ilvl w:val="0"/>
          <w:numId w:val="48"/>
        </w:numPr>
        <w:spacing w:before="120" w:after="120" w:line="288" w:lineRule="auto"/>
        <w:ind w:left="907"/>
        <w:jc w:val="left"/>
      </w:pPr>
      <w:r>
        <w:rPr>
          <w:rFonts w:ascii="Arial" w:hAnsi="Arial" w:eastAsia="等线" w:cs="Arial"/>
          <w:sz w:val="22"/>
        </w:rPr>
        <w:t>战争开始时，游戏 锁定回合（玩家不能结束当前回合）。</w:t>
      </w:r>
    </w:p>
    <w:p w14:paraId="2FF19AE5">
      <w:pPr>
        <w:numPr>
          <w:ilvl w:val="0"/>
          <w:numId w:val="49"/>
        </w:numPr>
        <w:spacing w:before="120" w:after="120" w:line="288" w:lineRule="auto"/>
        <w:ind w:left="907"/>
        <w:jc w:val="left"/>
      </w:pPr>
      <w:r>
        <w:rPr>
          <w:rFonts w:ascii="Arial" w:hAnsi="Arial" w:eastAsia="等线" w:cs="Arial"/>
          <w:sz w:val="22"/>
        </w:rPr>
        <w:t>所有驻地中的 部队卡片 会转化为实际的 军队对象，出现在驻地周围可用的格子上。</w:t>
      </w:r>
    </w:p>
    <w:p w14:paraId="57ED98B1">
      <w:pPr>
        <w:numPr>
          <w:ilvl w:val="0"/>
          <w:numId w:val="50"/>
        </w:numPr>
        <w:spacing w:before="120" w:after="120" w:line="288" w:lineRule="auto"/>
        <w:ind w:left="907"/>
        <w:jc w:val="left"/>
      </w:pPr>
      <w:r>
        <w:rPr>
          <w:rFonts w:ascii="Arial" w:hAnsi="Arial" w:eastAsia="等线" w:cs="Arial"/>
          <w:sz w:val="22"/>
        </w:rPr>
        <w:t>若驻地周围格子不足，部队会继续留在驻地中，作为 预备役。</w:t>
      </w:r>
    </w:p>
    <w:p w14:paraId="76A758B8">
      <w:pPr>
        <w:spacing w:before="300" w:after="120" w:line="288" w:lineRule="auto"/>
        <w:ind w:left="453"/>
        <w:jc w:val="left"/>
        <w:outlineLvl w:val="2"/>
      </w:pPr>
      <w:bookmarkStart w:id="57" w:name="heading_57"/>
      <w:r>
        <w:rPr>
          <w:rFonts w:ascii="Arial" w:hAnsi="Arial" w:eastAsia="等线" w:cs="Arial"/>
          <w:b/>
          <w:sz w:val="30"/>
        </w:rPr>
        <w:t>4. 战斗规则</w:t>
      </w:r>
      <w:bookmarkEnd w:id="57"/>
    </w:p>
    <w:p w14:paraId="178DBD71">
      <w:pPr>
        <w:numPr>
          <w:ilvl w:val="0"/>
          <w:numId w:val="51"/>
        </w:numPr>
        <w:spacing w:before="120" w:after="120" w:line="288" w:lineRule="auto"/>
        <w:ind w:left="453"/>
        <w:jc w:val="left"/>
      </w:pPr>
      <w:r>
        <w:rPr>
          <w:rFonts w:ascii="Arial" w:hAnsi="Arial" w:eastAsia="等线" w:cs="Arial"/>
          <w:sz w:val="22"/>
        </w:rPr>
        <w:t>单位操作：</w:t>
      </w:r>
    </w:p>
    <w:p w14:paraId="04A1AF62">
      <w:pPr>
        <w:numPr>
          <w:ilvl w:val="0"/>
          <w:numId w:val="52"/>
        </w:numPr>
        <w:spacing w:before="120" w:after="120" w:line="288" w:lineRule="auto"/>
        <w:ind w:left="907"/>
        <w:jc w:val="left"/>
      </w:pPr>
      <w:r>
        <w:rPr>
          <w:rFonts w:ascii="Arial" w:hAnsi="Arial" w:eastAsia="等线" w:cs="Arial"/>
          <w:sz w:val="22"/>
        </w:rPr>
        <w:t>军队以 方阵 形式存在，每个方阵占据一个格子；</w:t>
      </w:r>
    </w:p>
    <w:p w14:paraId="55BC27F5">
      <w:pPr>
        <w:numPr>
          <w:ilvl w:val="0"/>
          <w:numId w:val="53"/>
        </w:numPr>
        <w:spacing w:before="120" w:after="120" w:line="288" w:lineRule="auto"/>
        <w:ind w:left="907"/>
        <w:jc w:val="left"/>
      </w:pPr>
      <w:r>
        <w:rPr>
          <w:rFonts w:ascii="Arial" w:hAnsi="Arial" w:eastAsia="等线" w:cs="Arial"/>
          <w:sz w:val="22"/>
        </w:rPr>
        <w:t>肉搏方阵：与敌军接触时进入近战；</w:t>
      </w:r>
    </w:p>
    <w:p w14:paraId="623927A2">
      <w:pPr>
        <w:numPr>
          <w:ilvl w:val="0"/>
          <w:numId w:val="54"/>
        </w:numPr>
        <w:spacing w:before="120" w:after="120" w:line="288" w:lineRule="auto"/>
        <w:ind w:left="907"/>
        <w:jc w:val="left"/>
      </w:pPr>
      <w:r>
        <w:rPr>
          <w:rFonts w:ascii="Arial" w:hAnsi="Arial" w:eastAsia="等线" w:cs="Arial"/>
          <w:sz w:val="22"/>
        </w:rPr>
        <w:t>远程方阵：敌军进入攻击范围时可远程攻击。</w:t>
      </w:r>
    </w:p>
    <w:p w14:paraId="413DA868">
      <w:pPr>
        <w:numPr>
          <w:ilvl w:val="0"/>
          <w:numId w:val="55"/>
        </w:numPr>
        <w:spacing w:before="120" w:after="120" w:line="288" w:lineRule="auto"/>
        <w:ind w:left="453"/>
        <w:jc w:val="left"/>
      </w:pPr>
      <w:r>
        <w:rPr>
          <w:rFonts w:ascii="Arial" w:hAnsi="Arial" w:eastAsia="等线" w:cs="Arial"/>
          <w:sz w:val="22"/>
        </w:rPr>
        <w:t>实时操作：</w:t>
      </w:r>
      <w:r>
        <w:rPr>
          <w:rFonts w:ascii="Arial" w:hAnsi="Arial" w:eastAsia="等线" w:cs="Arial"/>
          <w:sz w:val="22"/>
        </w:rPr>
        <w:br w:type="textWrapping"/>
      </w:r>
      <w:r>
        <w:rPr>
          <w:rFonts w:ascii="Arial" w:hAnsi="Arial" w:eastAsia="等线" w:cs="Arial"/>
          <w:sz w:val="22"/>
        </w:rPr>
        <w:t>战争期间的战斗为 即时操作，玩家可在当回合内指挥军队进行移动、攻击等行动。</w:t>
      </w:r>
    </w:p>
    <w:p w14:paraId="16B77A5D">
      <w:pPr>
        <w:spacing w:before="300" w:after="120" w:line="288" w:lineRule="auto"/>
        <w:ind w:left="453"/>
        <w:jc w:val="left"/>
        <w:outlineLvl w:val="2"/>
      </w:pPr>
      <w:bookmarkStart w:id="58" w:name="heading_58"/>
      <w:r>
        <w:rPr>
          <w:rFonts w:ascii="Arial" w:hAnsi="Arial" w:eastAsia="等线" w:cs="Arial"/>
          <w:b/>
          <w:sz w:val="30"/>
        </w:rPr>
        <w:t>5. 战争结束</w:t>
      </w:r>
      <w:bookmarkEnd w:id="58"/>
    </w:p>
    <w:p w14:paraId="1A2665E5">
      <w:pPr>
        <w:numPr>
          <w:ilvl w:val="0"/>
          <w:numId w:val="56"/>
        </w:numPr>
        <w:spacing w:before="120" w:after="120" w:line="288" w:lineRule="auto"/>
        <w:ind w:left="453"/>
        <w:jc w:val="left"/>
      </w:pPr>
      <w:r>
        <w:rPr>
          <w:rFonts w:ascii="Arial" w:hAnsi="Arial" w:eastAsia="等线" w:cs="Arial"/>
          <w:sz w:val="22"/>
        </w:rPr>
        <w:t>判定条件：</w:t>
      </w:r>
      <w:r>
        <w:rPr>
          <w:rFonts w:ascii="Arial" w:hAnsi="Arial" w:eastAsia="等线" w:cs="Arial"/>
          <w:sz w:val="22"/>
        </w:rPr>
        <w:br w:type="textWrapping"/>
      </w:r>
      <w:r>
        <w:rPr>
          <w:rFonts w:ascii="Arial" w:hAnsi="Arial" w:eastAsia="等线" w:cs="Arial"/>
          <w:sz w:val="22"/>
        </w:rPr>
        <w:t>当地图上所有的敌方单位 或 敌方建筑被摧毁时，战争结束。</w:t>
      </w:r>
    </w:p>
    <w:p w14:paraId="2D42AE09">
      <w:pPr>
        <w:numPr>
          <w:ilvl w:val="0"/>
          <w:numId w:val="57"/>
        </w:numPr>
        <w:spacing w:before="120" w:after="120" w:line="288" w:lineRule="auto"/>
        <w:ind w:left="453"/>
        <w:jc w:val="left"/>
      </w:pPr>
      <w:r>
        <w:rPr>
          <w:rFonts w:ascii="Arial" w:hAnsi="Arial" w:eastAsia="等线" w:cs="Arial"/>
          <w:sz w:val="22"/>
        </w:rPr>
        <w:t>结算：</w:t>
      </w:r>
    </w:p>
    <w:p w14:paraId="021FB302">
      <w:pPr>
        <w:numPr>
          <w:ilvl w:val="0"/>
          <w:numId w:val="58"/>
        </w:numPr>
        <w:spacing w:before="120" w:after="120" w:line="288" w:lineRule="auto"/>
        <w:ind w:left="907"/>
        <w:jc w:val="left"/>
      </w:pPr>
      <w:r>
        <w:rPr>
          <w:rFonts w:ascii="Arial" w:hAnsi="Arial" w:eastAsia="等线" w:cs="Arial"/>
          <w:sz w:val="22"/>
        </w:rPr>
        <w:t>战争结果会进行奖励/损耗结算；</w:t>
      </w:r>
    </w:p>
    <w:p w14:paraId="0C9332E2">
      <w:pPr>
        <w:numPr>
          <w:ilvl w:val="0"/>
          <w:numId w:val="59"/>
        </w:numPr>
        <w:spacing w:before="120" w:after="120" w:line="288" w:lineRule="auto"/>
        <w:ind w:left="907"/>
        <w:jc w:val="left"/>
      </w:pPr>
      <w:r>
        <w:rPr>
          <w:rFonts w:ascii="Arial" w:hAnsi="Arial" w:eastAsia="等线" w:cs="Arial"/>
          <w:sz w:val="22"/>
        </w:rPr>
        <w:t>游戏解锁回合，玩家可继续进入下一回合。</w:t>
      </w:r>
    </w:p>
    <w:p w14:paraId="5E16EB09">
      <w:pPr>
        <w:spacing w:before="120" w:after="120" w:line="288" w:lineRule="auto"/>
        <w:ind w:left="453"/>
        <w:jc w:val="left"/>
      </w:pPr>
    </w:p>
    <w:p w14:paraId="7A8B17E8">
      <w:pPr>
        <w:spacing w:before="300" w:after="120" w:line="288" w:lineRule="auto"/>
        <w:ind w:left="453"/>
        <w:jc w:val="left"/>
        <w:outlineLvl w:val="2"/>
      </w:pPr>
      <w:bookmarkStart w:id="59" w:name="heading_59"/>
      <w:r>
        <w:rPr>
          <w:rFonts w:ascii="Arial" w:hAnsi="Arial" w:eastAsia="等线" w:cs="Arial"/>
          <w:b/>
          <w:sz w:val="30"/>
        </w:rPr>
        <w:t>6. 战争消耗</w:t>
      </w:r>
      <w:bookmarkEnd w:id="59"/>
    </w:p>
    <w:p w14:paraId="33AC63B9">
      <w:pPr>
        <w:numPr>
          <w:ilvl w:val="0"/>
          <w:numId w:val="60"/>
        </w:numPr>
        <w:spacing w:before="120" w:after="120" w:line="288" w:lineRule="auto"/>
        <w:ind w:left="453"/>
        <w:jc w:val="left"/>
      </w:pPr>
      <w:r>
        <w:rPr>
          <w:rFonts w:ascii="Arial" w:hAnsi="Arial" w:eastAsia="等线" w:cs="Arial"/>
          <w:sz w:val="22"/>
        </w:rPr>
        <w:t>步兵：每回合消耗 1 粮食 + 0.5 金币</w:t>
      </w:r>
    </w:p>
    <w:p w14:paraId="673B712A">
      <w:pPr>
        <w:numPr>
          <w:ilvl w:val="0"/>
          <w:numId w:val="61"/>
        </w:numPr>
        <w:spacing w:before="120" w:after="120" w:line="288" w:lineRule="auto"/>
        <w:ind w:left="453"/>
        <w:jc w:val="left"/>
      </w:pPr>
      <w:r>
        <w:rPr>
          <w:rFonts w:ascii="Arial" w:hAnsi="Arial" w:eastAsia="等线" w:cs="Arial"/>
          <w:sz w:val="22"/>
        </w:rPr>
        <w:t>弓兵：每回合消耗 1 粮食 + 1 金币</w:t>
      </w:r>
    </w:p>
    <w:p w14:paraId="46B4B937">
      <w:pPr>
        <w:numPr>
          <w:ilvl w:val="0"/>
          <w:numId w:val="62"/>
        </w:numPr>
        <w:spacing w:before="120" w:after="120" w:line="288" w:lineRule="auto"/>
        <w:ind w:left="453"/>
        <w:jc w:val="left"/>
      </w:pPr>
      <w:r>
        <w:rPr>
          <w:rFonts w:ascii="Arial" w:hAnsi="Arial" w:eastAsia="等线" w:cs="Arial"/>
          <w:sz w:val="22"/>
        </w:rPr>
        <w:t>骑兵：每回合消耗 2 粮食 + 2 金币</w:t>
      </w:r>
    </w:p>
    <w:p w14:paraId="2CF848FB">
      <w:pPr>
        <w:spacing w:before="300" w:after="120" w:line="288" w:lineRule="auto"/>
        <w:ind w:left="453"/>
        <w:jc w:val="left"/>
        <w:outlineLvl w:val="2"/>
      </w:pPr>
      <w:bookmarkStart w:id="60" w:name="heading_60"/>
      <w:r>
        <w:rPr>
          <w:rFonts w:ascii="Arial" w:hAnsi="Arial" w:eastAsia="等线" w:cs="Arial"/>
          <w:b/>
          <w:sz w:val="30"/>
        </w:rPr>
        <w:t>补充说明</w:t>
      </w:r>
      <w:bookmarkEnd w:id="60"/>
    </w:p>
    <w:p w14:paraId="32EDABAF">
      <w:pPr>
        <w:spacing w:before="120" w:after="120" w:line="288" w:lineRule="auto"/>
        <w:ind w:left="453"/>
        <w:jc w:val="left"/>
      </w:pPr>
      <w:r>
        <w:rPr>
          <w:rFonts w:ascii="Arial" w:hAnsi="Arial" w:eastAsia="等线" w:cs="Arial"/>
          <w:sz w:val="22"/>
        </w:rPr>
        <w:t>若驻地被拆除，且其中有驻扎部队，必须在回合结束之前分配到新的驻地，否则视为解散部队</w:t>
      </w:r>
    </w:p>
    <w:p w14:paraId="341F84CC">
      <w:pPr>
        <w:spacing w:before="120" w:after="120" w:line="288" w:lineRule="auto"/>
        <w:ind w:left="453"/>
        <w:jc w:val="left"/>
      </w:pPr>
    </w:p>
    <w:p w14:paraId="18B03686">
      <w:pPr>
        <w:spacing w:before="120" w:after="120" w:line="288" w:lineRule="auto"/>
        <w:ind w:left="453"/>
        <w:jc w:val="left"/>
      </w:pPr>
    </w:p>
    <w:p w14:paraId="6704978D">
      <w:pPr>
        <w:spacing w:before="320" w:after="120" w:line="288" w:lineRule="auto"/>
        <w:ind w:left="453"/>
        <w:jc w:val="left"/>
        <w:outlineLvl w:val="1"/>
      </w:pPr>
      <w:bookmarkStart w:id="61" w:name="heading_61"/>
      <w:r>
        <w:rPr>
          <w:rFonts w:ascii="Arial" w:hAnsi="Arial" w:eastAsia="等线" w:cs="Arial"/>
          <w:b/>
          <w:sz w:val="32"/>
        </w:rPr>
        <w:t>随机事件</w:t>
      </w:r>
      <w:bookmarkEnd w:id="61"/>
    </w:p>
    <w:p w14:paraId="593C48E9">
      <w:pPr>
        <w:spacing w:before="300" w:after="120" w:line="288" w:lineRule="auto"/>
        <w:ind w:left="453"/>
        <w:jc w:val="left"/>
        <w:outlineLvl w:val="2"/>
      </w:pPr>
      <w:bookmarkStart w:id="62" w:name="heading_62"/>
      <w:r>
        <w:rPr>
          <w:rFonts w:ascii="Arial" w:hAnsi="Arial" w:eastAsia="等线" w:cs="Arial"/>
          <w:b/>
          <w:sz w:val="30"/>
        </w:rPr>
        <w:t>自然灾害</w:t>
      </w:r>
      <w:bookmarkEnd w:id="62"/>
    </w:p>
    <w:p w14:paraId="35D48DE7">
      <w:pPr>
        <w:spacing w:before="120" w:after="120" w:line="288" w:lineRule="auto"/>
        <w:ind w:left="453"/>
        <w:jc w:val="left"/>
      </w:pPr>
      <w:r>
        <w:rPr>
          <w:rFonts w:ascii="Arial" w:hAnsi="Arial" w:eastAsia="等线" w:cs="Arial"/>
          <w:sz w:val="22"/>
        </w:rPr>
        <w:t>火山爆发</w:t>
      </w:r>
    </w:p>
    <w:p w14:paraId="774F55CA">
      <w:pPr>
        <w:spacing w:before="120" w:after="120" w:line="288" w:lineRule="auto"/>
        <w:ind w:left="453"/>
        <w:jc w:val="left"/>
      </w:pPr>
      <w:r>
        <w:rPr>
          <w:rFonts w:ascii="Arial" w:hAnsi="Arial" w:eastAsia="等线" w:cs="Arial"/>
          <w:sz w:val="22"/>
        </w:rPr>
        <w:t>瘟疫</w:t>
      </w:r>
    </w:p>
    <w:p w14:paraId="08D34A2E">
      <w:pPr>
        <w:spacing w:before="120" w:after="120" w:line="288" w:lineRule="auto"/>
        <w:ind w:left="453"/>
        <w:jc w:val="left"/>
      </w:pPr>
    </w:p>
    <w:p w14:paraId="3FE7702C">
      <w:pPr>
        <w:spacing w:before="300" w:after="120" w:line="288" w:lineRule="auto"/>
        <w:ind w:left="453"/>
        <w:jc w:val="left"/>
        <w:outlineLvl w:val="2"/>
      </w:pPr>
      <w:bookmarkStart w:id="63" w:name="heading_63"/>
      <w:r>
        <w:rPr>
          <w:rFonts w:ascii="Arial" w:hAnsi="Arial" w:eastAsia="等线" w:cs="Arial"/>
          <w:b/>
          <w:sz w:val="30"/>
        </w:rPr>
        <w:t>使者来访</w:t>
      </w:r>
      <w:bookmarkEnd w:id="63"/>
    </w:p>
    <w:p w14:paraId="34DB2D00">
      <w:pPr>
        <w:spacing w:before="320" w:after="120" w:line="288" w:lineRule="auto"/>
        <w:ind w:left="453"/>
        <w:jc w:val="left"/>
        <w:outlineLvl w:val="1"/>
      </w:pPr>
      <w:bookmarkStart w:id="64" w:name="heading_64"/>
      <w:r>
        <w:rPr>
          <w:rFonts w:ascii="Arial" w:hAnsi="Arial" w:eastAsia="等线" w:cs="Arial"/>
          <w:b/>
          <w:sz w:val="32"/>
        </w:rPr>
        <w:t>领袖特性遗传与传承</w:t>
      </w:r>
      <w:bookmarkEnd w:id="64"/>
    </w:p>
    <w:p w14:paraId="6FA9EC01">
      <w:pPr>
        <w:spacing w:before="120" w:after="120" w:line="288" w:lineRule="auto"/>
        <w:ind w:left="453"/>
        <w:jc w:val="left"/>
      </w:pPr>
      <w:r>
        <w:rPr>
          <w:rFonts w:ascii="Arial" w:hAnsi="Arial" w:eastAsia="等线" w:cs="Arial"/>
          <w:sz w:val="22"/>
        </w:rPr>
        <w:t>游戏会有领袖传承的元素，每个国王平均寿命在50岁</w:t>
      </w:r>
    </w:p>
    <w:p w14:paraId="3479998F">
      <w:pPr>
        <w:spacing w:before="120" w:after="120" w:line="288" w:lineRule="auto"/>
        <w:ind w:left="453"/>
        <w:jc w:val="left"/>
      </w:pPr>
      <w:r>
        <w:rPr>
          <w:rFonts w:ascii="Arial" w:hAnsi="Arial" w:eastAsia="等线" w:cs="Arial"/>
          <w:sz w:val="22"/>
        </w:rPr>
        <w:t>国王有国王特性并且会影响游戏，也许是正面的，也许是负面的，</w:t>
      </w:r>
    </w:p>
    <w:p w14:paraId="3AC776E8">
      <w:pPr>
        <w:spacing w:before="120" w:after="120" w:line="288" w:lineRule="auto"/>
        <w:ind w:left="453"/>
        <w:jc w:val="left"/>
      </w:pPr>
      <w:r>
        <w:rPr>
          <w:rFonts w:ascii="Arial" w:hAnsi="Arial" w:eastAsia="等线" w:cs="Arial"/>
          <w:sz w:val="22"/>
        </w:rPr>
        <w:t xml:space="preserve">例如 </w:t>
      </w:r>
    </w:p>
    <w:p w14:paraId="2F688359">
      <w:pPr>
        <w:spacing w:before="120" w:after="120" w:line="288" w:lineRule="auto"/>
        <w:ind w:left="453"/>
        <w:jc w:val="left"/>
      </w:pPr>
      <w:r>
        <w:rPr>
          <w:rFonts w:ascii="Arial" w:hAnsi="Arial" w:eastAsia="等线" w:cs="Arial"/>
          <w:sz w:val="22"/>
        </w:rPr>
        <w:t>“爱民”则会提高人民的幸福度、</w:t>
      </w:r>
    </w:p>
    <w:p w14:paraId="3825F8C8">
      <w:pPr>
        <w:spacing w:before="120" w:after="120" w:line="288" w:lineRule="auto"/>
        <w:ind w:left="453"/>
        <w:jc w:val="left"/>
      </w:pPr>
      <w:r>
        <w:rPr>
          <w:rFonts w:ascii="Arial" w:hAnsi="Arial" w:eastAsia="等线" w:cs="Arial"/>
          <w:sz w:val="22"/>
        </w:rPr>
        <w:t>“知命”在去世前一年会有提示</w:t>
      </w:r>
    </w:p>
    <w:p w14:paraId="3F307556">
      <w:pPr>
        <w:spacing w:before="120" w:after="120" w:line="288" w:lineRule="auto"/>
        <w:ind w:left="453"/>
        <w:jc w:val="left"/>
      </w:pPr>
      <w:r>
        <w:rPr>
          <w:rFonts w:ascii="Arial" w:hAnsi="Arial" w:eastAsia="等线" w:cs="Arial"/>
          <w:sz w:val="22"/>
        </w:rPr>
        <w:t>特性有些是先天的 有些是可以学习到的 所有特性并非一开始全部暴露 可能等到王子到达一定岁数才会显现，有些特性是可以遗传的 有些特性则不能遗传</w:t>
      </w:r>
    </w:p>
    <w:p w14:paraId="68D15E0C">
      <w:pPr>
        <w:spacing w:before="120" w:after="120" w:line="288" w:lineRule="auto"/>
        <w:ind w:left="453"/>
        <w:jc w:val="left"/>
      </w:pPr>
    </w:p>
    <w:p w14:paraId="778DF168">
      <w:pPr>
        <w:spacing w:before="120" w:after="120" w:line="288" w:lineRule="auto"/>
        <w:ind w:left="453"/>
        <w:jc w:val="left"/>
      </w:pPr>
      <w:r>
        <w:rPr>
          <w:rFonts w:ascii="Arial" w:hAnsi="Arial" w:eastAsia="等线" w:cs="Arial"/>
          <w:sz w:val="22"/>
        </w:rPr>
        <w:t>除了玩家扮演的国王之外、玩家还可以招募人才、人才也能为王国提供一定的buff</w:t>
      </w:r>
    </w:p>
    <w:p w14:paraId="43CFBF58">
      <w:pPr>
        <w:spacing w:before="300" w:after="120" w:line="288" w:lineRule="auto"/>
        <w:ind w:left="453"/>
        <w:jc w:val="left"/>
        <w:outlineLvl w:val="2"/>
      </w:pPr>
      <w:bookmarkStart w:id="65" w:name="heading_65"/>
      <w:r>
        <w:rPr>
          <w:rFonts w:ascii="Arial" w:hAnsi="Arial" w:eastAsia="等线" w:cs="Arial"/>
          <w:b/>
          <w:sz w:val="30"/>
        </w:rPr>
        <w:t>立储机制</w:t>
      </w:r>
      <w:bookmarkEnd w:id="65"/>
    </w:p>
    <w:p w14:paraId="3706704C">
      <w:pPr>
        <w:spacing w:before="120" w:after="120" w:line="288" w:lineRule="auto"/>
        <w:ind w:left="453"/>
        <w:jc w:val="left"/>
      </w:pPr>
      <w:r>
        <w:rPr>
          <w:rFonts w:ascii="Arial" w:hAnsi="Arial" w:eastAsia="等线" w:cs="Arial"/>
          <w:sz w:val="22"/>
        </w:rPr>
        <w:t>在老国王去世前需要立储君，储君可以更改但随意更改会有严重的惩罚buff 需要玩家谨慎选择</w:t>
      </w:r>
    </w:p>
    <w:p w14:paraId="5D04DF63">
      <w:pPr>
        <w:spacing w:before="120" w:after="120" w:line="288" w:lineRule="auto"/>
        <w:ind w:left="453"/>
        <w:jc w:val="left"/>
      </w:pPr>
    </w:p>
    <w:p w14:paraId="5EA04194">
      <w:pPr>
        <w:spacing w:before="120" w:after="120" w:line="288" w:lineRule="auto"/>
        <w:ind w:left="453"/>
        <w:jc w:val="left"/>
      </w:pPr>
    </w:p>
    <w:p w14:paraId="07EE21F5">
      <w:pPr>
        <w:spacing w:before="120" w:after="120" w:line="288" w:lineRule="auto"/>
        <w:ind w:left="453"/>
        <w:jc w:val="left"/>
      </w:pPr>
    </w:p>
    <w:p w14:paraId="2B362D32">
      <w:pPr>
        <w:spacing w:before="120" w:after="120" w:line="288" w:lineRule="auto"/>
        <w:ind w:left="453"/>
        <w:jc w:val="left"/>
      </w:pPr>
    </w:p>
    <w:p w14:paraId="486E3A76">
      <w:pPr>
        <w:spacing w:before="320" w:after="120" w:line="288" w:lineRule="auto"/>
        <w:ind w:left="453"/>
        <w:jc w:val="left"/>
        <w:outlineLvl w:val="1"/>
      </w:pPr>
      <w:bookmarkStart w:id="66" w:name="heading_66"/>
      <w:r>
        <w:rPr>
          <w:rFonts w:ascii="Arial" w:hAnsi="Arial" w:eastAsia="等线" w:cs="Arial"/>
          <w:b/>
          <w:sz w:val="32"/>
        </w:rPr>
        <w:t>引导</w:t>
      </w:r>
      <w:bookmarkEnd w:id="66"/>
    </w:p>
    <w:p w14:paraId="3E1E6ADE">
      <w:pPr>
        <w:spacing w:before="120" w:after="120" w:line="288" w:lineRule="auto"/>
        <w:ind w:left="453"/>
        <w:jc w:val="left"/>
      </w:pPr>
      <w:r>
        <w:rPr>
          <w:rFonts w:ascii="Arial" w:hAnsi="Arial" w:eastAsia="等线" w:cs="Arial"/>
          <w:sz w:val="22"/>
        </w:rPr>
        <w:t>向玩家介绍ui界面点击确定进入下一步</w:t>
      </w:r>
    </w:p>
    <w:p w14:paraId="7AA6864D">
      <w:pPr>
        <w:spacing w:before="120" w:after="120" w:line="288" w:lineRule="auto"/>
        <w:ind w:left="453"/>
        <w:jc w:val="left"/>
      </w:pPr>
      <w:r>
        <w:rPr>
          <w:rFonts w:ascii="Arial" w:hAnsi="Arial" w:eastAsia="等线" w:cs="Arial"/>
          <w:sz w:val="22"/>
        </w:rPr>
        <w:t>向玩家介绍镜头控制方法</w:t>
      </w:r>
    </w:p>
    <w:p w14:paraId="77EFD40C">
      <w:pPr>
        <w:spacing w:before="120" w:after="120" w:line="288" w:lineRule="auto"/>
        <w:ind w:left="453"/>
        <w:jc w:val="left"/>
      </w:pPr>
      <w:r>
        <w:rPr>
          <w:rFonts w:ascii="Arial" w:hAnsi="Arial" w:eastAsia="等线" w:cs="Arial"/>
          <w:sz w:val="22"/>
        </w:rPr>
        <w:t>引导玩家建造第一个建筑</w:t>
      </w:r>
    </w:p>
    <w:p w14:paraId="63C9713E">
      <w:pPr>
        <w:spacing w:before="120" w:after="120" w:line="288" w:lineRule="auto"/>
        <w:ind w:left="453"/>
        <w:jc w:val="left"/>
      </w:pPr>
      <w:r>
        <w:rPr>
          <w:rFonts w:ascii="Arial" w:hAnsi="Arial" w:eastAsia="等线" w:cs="Arial"/>
          <w:sz w:val="22"/>
        </w:rPr>
        <w:t>引导玩家选择需要研究的科技</w:t>
      </w:r>
    </w:p>
    <w:p w14:paraId="650722FC">
      <w:pPr>
        <w:spacing w:before="120" w:after="120" w:line="288" w:lineRule="auto"/>
        <w:ind w:left="453"/>
        <w:jc w:val="left"/>
      </w:pPr>
      <w:r>
        <w:rPr>
          <w:rFonts w:ascii="Arial" w:hAnsi="Arial" w:eastAsia="等线" w:cs="Arial"/>
          <w:sz w:val="22"/>
        </w:rPr>
        <w:t>引导玩家进入下一回合</w:t>
      </w:r>
    </w:p>
    <w:p w14:paraId="6E2BF621">
      <w:pPr>
        <w:spacing w:before="120" w:after="120" w:line="288" w:lineRule="auto"/>
        <w:ind w:left="453"/>
        <w:jc w:val="left"/>
      </w:pPr>
      <w:r>
        <w:rPr>
          <w:rFonts w:ascii="Arial" w:hAnsi="Arial" w:eastAsia="等线" w:cs="Arial"/>
          <w:sz w:val="22"/>
        </w:rPr>
        <w:t>在任务栏中添加任务，引导玩家训练一支部队</w:t>
      </w:r>
    </w:p>
    <w:p w14:paraId="3DC31EB0">
      <w:pPr>
        <w:spacing w:before="120" w:after="120" w:line="288" w:lineRule="auto"/>
        <w:ind w:left="453"/>
        <w:jc w:val="left"/>
      </w:pPr>
      <w:r>
        <w:rPr>
          <w:rFonts w:ascii="Arial" w:hAnsi="Arial" w:eastAsia="等线" w:cs="Arial"/>
          <w:sz w:val="22"/>
        </w:rPr>
        <w:t>向地图上的蛮族营地宣战，摧毁蛮族营地后，进入下一阶段</w:t>
      </w:r>
    </w:p>
    <w:p w14:paraId="699C6750">
      <w:pPr>
        <w:spacing w:before="120" w:after="120" w:line="288" w:lineRule="auto"/>
        <w:ind w:left="0"/>
        <w:jc w:val="left"/>
      </w:pPr>
    </w:p>
    <w:p w14:paraId="3329D056">
      <w:pPr>
        <w:spacing w:before="120" w:after="120" w:line="288" w:lineRule="auto"/>
        <w:ind w:left="0"/>
        <w:jc w:val="left"/>
      </w:pPr>
    </w:p>
    <w:p w14:paraId="2EA3BB9B">
      <w:pPr>
        <w:spacing w:before="120" w:after="120" w:line="288" w:lineRule="auto"/>
        <w:ind w:left="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89C9C3"/>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345E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0"/>
      <w:numFmt w:val="bullet"/>
      <w:lvlText w:val="￮"/>
      <w:lvlJc w:val="left"/>
      <w:rPr>
        <w:color w:val="3370FF"/>
      </w:rPr>
    </w:lvl>
  </w:abstractNum>
  <w:abstractNum w:abstractNumId="1">
    <w:nsid w:val="845B5372"/>
    <w:multiLevelType w:val="singleLevel"/>
    <w:tmpl w:val="845B5372"/>
    <w:lvl w:ilvl="0" w:tentative="0">
      <w:start w:val="0"/>
      <w:numFmt w:val="bullet"/>
      <w:lvlText w:val="▪"/>
      <w:lvlJc w:val="left"/>
      <w:rPr>
        <w:color w:val="3370FF"/>
        <w:sz w:val="11"/>
      </w:rPr>
    </w:lvl>
  </w:abstractNum>
  <w:abstractNum w:abstractNumId="2">
    <w:nsid w:val="8461FADE"/>
    <w:multiLevelType w:val="singleLevel"/>
    <w:tmpl w:val="8461FADE"/>
    <w:lvl w:ilvl="0" w:tentative="0">
      <w:start w:val="0"/>
      <w:numFmt w:val="bullet"/>
      <w:lvlText w:val="￮"/>
      <w:lvlJc w:val="left"/>
      <w:rPr>
        <w:color w:val="3370FF"/>
      </w:rPr>
    </w:lvl>
  </w:abstractNum>
  <w:abstractNum w:abstractNumId="3">
    <w:nsid w:val="8CAEB125"/>
    <w:multiLevelType w:val="singleLevel"/>
    <w:tmpl w:val="8CAEB125"/>
    <w:lvl w:ilvl="0" w:tentative="0">
      <w:start w:val="0"/>
      <w:numFmt w:val="bullet"/>
      <w:lvlText w:val="￮"/>
      <w:lvlJc w:val="left"/>
      <w:rPr>
        <w:color w:val="3370FF"/>
      </w:rPr>
    </w:lvl>
  </w:abstractNum>
  <w:abstractNum w:abstractNumId="4">
    <w:nsid w:val="91995D4F"/>
    <w:multiLevelType w:val="singleLevel"/>
    <w:tmpl w:val="91995D4F"/>
    <w:lvl w:ilvl="0" w:tentative="0">
      <w:start w:val="0"/>
      <w:numFmt w:val="bullet"/>
      <w:lvlText w:val="▪"/>
      <w:lvlJc w:val="left"/>
      <w:rPr>
        <w:color w:val="3370FF"/>
        <w:sz w:val="11"/>
      </w:rPr>
    </w:lvl>
  </w:abstractNum>
  <w:abstractNum w:abstractNumId="5">
    <w:nsid w:val="9239341B"/>
    <w:multiLevelType w:val="singleLevel"/>
    <w:tmpl w:val="9239341B"/>
    <w:lvl w:ilvl="0" w:tentative="0">
      <w:start w:val="0"/>
      <w:numFmt w:val="bullet"/>
      <w:lvlText w:val="▪"/>
      <w:lvlJc w:val="left"/>
      <w:rPr>
        <w:color w:val="3370FF"/>
        <w:sz w:val="11"/>
      </w:rPr>
    </w:lvl>
  </w:abstractNum>
  <w:abstractNum w:abstractNumId="6">
    <w:nsid w:val="9288B902"/>
    <w:multiLevelType w:val="singleLevel"/>
    <w:tmpl w:val="9288B902"/>
    <w:lvl w:ilvl="0" w:tentative="0">
      <w:start w:val="0"/>
      <w:numFmt w:val="bullet"/>
      <w:lvlText w:val="￮"/>
      <w:lvlJc w:val="left"/>
      <w:rPr>
        <w:color w:val="3370FF"/>
      </w:rPr>
    </w:lvl>
  </w:abstractNum>
  <w:abstractNum w:abstractNumId="7">
    <w:nsid w:val="9C8AC8EF"/>
    <w:multiLevelType w:val="singleLevel"/>
    <w:tmpl w:val="9C8AC8EF"/>
    <w:lvl w:ilvl="0" w:tentative="0">
      <w:start w:val="0"/>
      <w:numFmt w:val="bullet"/>
      <w:lvlText w:val="▪"/>
      <w:lvlJc w:val="left"/>
      <w:rPr>
        <w:color w:val="3370FF"/>
        <w:sz w:val="11"/>
      </w:rPr>
    </w:lvl>
  </w:abstractNum>
  <w:abstractNum w:abstractNumId="8">
    <w:nsid w:val="B0F1ACD9"/>
    <w:multiLevelType w:val="singleLevel"/>
    <w:tmpl w:val="B0F1ACD9"/>
    <w:lvl w:ilvl="0" w:tentative="0">
      <w:start w:val="0"/>
      <w:numFmt w:val="bullet"/>
      <w:lvlText w:val="￮"/>
      <w:lvlJc w:val="left"/>
      <w:rPr>
        <w:color w:val="3370FF"/>
      </w:rPr>
    </w:lvl>
  </w:abstractNum>
  <w:abstractNum w:abstractNumId="9">
    <w:nsid w:val="B53F3350"/>
    <w:multiLevelType w:val="singleLevel"/>
    <w:tmpl w:val="B53F3350"/>
    <w:lvl w:ilvl="0" w:tentative="0">
      <w:start w:val="0"/>
      <w:numFmt w:val="bullet"/>
      <w:lvlText w:val="￮"/>
      <w:lvlJc w:val="left"/>
      <w:rPr>
        <w:color w:val="3370FF"/>
      </w:rPr>
    </w:lvl>
  </w:abstractNum>
  <w:abstractNum w:abstractNumId="10">
    <w:nsid w:val="B5E306ED"/>
    <w:multiLevelType w:val="singleLevel"/>
    <w:tmpl w:val="B5E306ED"/>
    <w:lvl w:ilvl="0" w:tentative="0">
      <w:start w:val="1"/>
      <w:numFmt w:val="lowerLetter"/>
      <w:lvlText w:val="%1."/>
      <w:lvlJc w:val="left"/>
      <w:rPr>
        <w:color w:val="3370FF"/>
      </w:rPr>
    </w:lvl>
  </w:abstractNum>
  <w:abstractNum w:abstractNumId="11">
    <w:nsid w:val="B8CEF35B"/>
    <w:multiLevelType w:val="singleLevel"/>
    <w:tmpl w:val="B8CEF35B"/>
    <w:lvl w:ilvl="0" w:tentative="0">
      <w:start w:val="0"/>
      <w:numFmt w:val="bullet"/>
      <w:lvlText w:val="▪"/>
      <w:lvlJc w:val="left"/>
      <w:rPr>
        <w:color w:val="3370FF"/>
        <w:sz w:val="11"/>
      </w:rPr>
    </w:lvl>
  </w:abstractNum>
  <w:abstractNum w:abstractNumId="12">
    <w:nsid w:val="BB64CFA9"/>
    <w:multiLevelType w:val="singleLevel"/>
    <w:tmpl w:val="BB64CFA9"/>
    <w:lvl w:ilvl="0" w:tentative="0">
      <w:start w:val="0"/>
      <w:numFmt w:val="bullet"/>
      <w:lvlText w:val="▪"/>
      <w:lvlJc w:val="left"/>
      <w:rPr>
        <w:color w:val="3370FF"/>
        <w:sz w:val="11"/>
      </w:rPr>
    </w:lvl>
  </w:abstractNum>
  <w:abstractNum w:abstractNumId="13">
    <w:nsid w:val="BE923771"/>
    <w:multiLevelType w:val="singleLevel"/>
    <w:tmpl w:val="BE923771"/>
    <w:lvl w:ilvl="0" w:tentative="0">
      <w:start w:val="0"/>
      <w:numFmt w:val="bullet"/>
      <w:lvlText w:val="￮"/>
      <w:lvlJc w:val="left"/>
      <w:rPr>
        <w:color w:val="3370FF"/>
      </w:rPr>
    </w:lvl>
  </w:abstractNum>
  <w:abstractNum w:abstractNumId="14">
    <w:nsid w:val="BF205925"/>
    <w:multiLevelType w:val="singleLevel"/>
    <w:tmpl w:val="BF205925"/>
    <w:lvl w:ilvl="0" w:tentative="0">
      <w:start w:val="0"/>
      <w:numFmt w:val="bullet"/>
      <w:lvlText w:val="￮"/>
      <w:lvlJc w:val="left"/>
      <w:rPr>
        <w:color w:val="3370FF"/>
      </w:rPr>
    </w:lvl>
  </w:abstractNum>
  <w:abstractNum w:abstractNumId="15">
    <w:nsid w:val="C8879AEF"/>
    <w:multiLevelType w:val="singleLevel"/>
    <w:tmpl w:val="C8879AEF"/>
    <w:lvl w:ilvl="0" w:tentative="0">
      <w:start w:val="0"/>
      <w:numFmt w:val="bullet"/>
      <w:lvlText w:val="•"/>
      <w:lvlJc w:val="left"/>
      <w:rPr>
        <w:color w:val="3370FF"/>
      </w:rPr>
    </w:lvl>
  </w:abstractNum>
  <w:abstractNum w:abstractNumId="16">
    <w:nsid w:val="CF092B84"/>
    <w:multiLevelType w:val="singleLevel"/>
    <w:tmpl w:val="CF092B84"/>
    <w:lvl w:ilvl="0" w:tentative="0">
      <w:start w:val="0"/>
      <w:numFmt w:val="bullet"/>
      <w:lvlText w:val="￮"/>
      <w:lvlJc w:val="left"/>
      <w:rPr>
        <w:color w:val="3370FF"/>
      </w:rPr>
    </w:lvl>
  </w:abstractNum>
  <w:abstractNum w:abstractNumId="17">
    <w:nsid w:val="D7D140E4"/>
    <w:multiLevelType w:val="singleLevel"/>
    <w:tmpl w:val="D7D140E4"/>
    <w:lvl w:ilvl="0" w:tentative="0">
      <w:start w:val="0"/>
      <w:numFmt w:val="bullet"/>
      <w:lvlText w:val="￮"/>
      <w:lvlJc w:val="left"/>
      <w:rPr>
        <w:color w:val="3370FF"/>
      </w:rPr>
    </w:lvl>
  </w:abstractNum>
  <w:abstractNum w:abstractNumId="18">
    <w:nsid w:val="D7F9FE59"/>
    <w:multiLevelType w:val="singleLevel"/>
    <w:tmpl w:val="D7F9FE59"/>
    <w:lvl w:ilvl="0" w:tentative="0">
      <w:start w:val="0"/>
      <w:numFmt w:val="bullet"/>
      <w:lvlText w:val="▪"/>
      <w:lvlJc w:val="left"/>
      <w:rPr>
        <w:color w:val="3370FF"/>
        <w:sz w:val="11"/>
      </w:rPr>
    </w:lvl>
  </w:abstractNum>
  <w:abstractNum w:abstractNumId="19">
    <w:nsid w:val="DCBA6B53"/>
    <w:multiLevelType w:val="singleLevel"/>
    <w:tmpl w:val="DCBA6B53"/>
    <w:lvl w:ilvl="0" w:tentative="0">
      <w:start w:val="359"/>
      <w:numFmt w:val="lowerLetter"/>
      <w:lvlText w:val="%1."/>
      <w:lvlJc w:val="left"/>
      <w:rPr>
        <w:color w:val="3370FF"/>
      </w:rPr>
    </w:lvl>
  </w:abstractNum>
  <w:abstractNum w:abstractNumId="20">
    <w:nsid w:val="E093A4B0"/>
    <w:multiLevelType w:val="singleLevel"/>
    <w:tmpl w:val="E093A4B0"/>
    <w:lvl w:ilvl="0" w:tentative="0">
      <w:start w:val="0"/>
      <w:numFmt w:val="bullet"/>
      <w:lvlText w:val="▪"/>
      <w:lvlJc w:val="left"/>
      <w:rPr>
        <w:color w:val="3370FF"/>
        <w:sz w:val="11"/>
      </w:rPr>
    </w:lvl>
  </w:abstractNum>
  <w:abstractNum w:abstractNumId="21">
    <w:nsid w:val="F0E89278"/>
    <w:multiLevelType w:val="singleLevel"/>
    <w:tmpl w:val="F0E89278"/>
    <w:lvl w:ilvl="0" w:tentative="0">
      <w:start w:val="0"/>
      <w:numFmt w:val="bullet"/>
      <w:lvlText w:val="▪"/>
      <w:lvlJc w:val="left"/>
      <w:rPr>
        <w:color w:val="3370FF"/>
        <w:sz w:val="11"/>
      </w:rPr>
    </w:lvl>
  </w:abstractNum>
  <w:abstractNum w:abstractNumId="22">
    <w:nsid w:val="F4B5D9F5"/>
    <w:multiLevelType w:val="singleLevel"/>
    <w:tmpl w:val="F4B5D9F5"/>
    <w:lvl w:ilvl="0" w:tentative="0">
      <w:start w:val="0"/>
      <w:numFmt w:val="bullet"/>
      <w:lvlText w:val="▪"/>
      <w:lvlJc w:val="left"/>
      <w:rPr>
        <w:color w:val="3370FF"/>
        <w:sz w:val="11"/>
      </w:rPr>
    </w:lvl>
  </w:abstractNum>
  <w:abstractNum w:abstractNumId="23">
    <w:nsid w:val="F7735DC9"/>
    <w:multiLevelType w:val="singleLevel"/>
    <w:tmpl w:val="F7735DC9"/>
    <w:lvl w:ilvl="0" w:tentative="0">
      <w:start w:val="0"/>
      <w:numFmt w:val="bullet"/>
      <w:lvlText w:val="￮"/>
      <w:lvlJc w:val="left"/>
      <w:rPr>
        <w:color w:val="3370FF"/>
      </w:rPr>
    </w:lvl>
  </w:abstractNum>
  <w:abstractNum w:abstractNumId="24">
    <w:nsid w:val="0053208E"/>
    <w:multiLevelType w:val="singleLevel"/>
    <w:tmpl w:val="0053208E"/>
    <w:lvl w:ilvl="0" w:tentative="0">
      <w:start w:val="0"/>
      <w:numFmt w:val="bullet"/>
      <w:lvlText w:val="￮"/>
      <w:lvlJc w:val="left"/>
      <w:rPr>
        <w:color w:val="3370FF"/>
      </w:rPr>
    </w:lvl>
  </w:abstractNum>
  <w:abstractNum w:abstractNumId="25">
    <w:nsid w:val="0248C179"/>
    <w:multiLevelType w:val="singleLevel"/>
    <w:tmpl w:val="0248C179"/>
    <w:lvl w:ilvl="0" w:tentative="0">
      <w:start w:val="357"/>
      <w:numFmt w:val="lowerLetter"/>
      <w:lvlText w:val="%1."/>
      <w:lvlJc w:val="left"/>
      <w:rPr>
        <w:color w:val="3370FF"/>
      </w:rPr>
    </w:lvl>
  </w:abstractNum>
  <w:abstractNum w:abstractNumId="26">
    <w:nsid w:val="03D62ECE"/>
    <w:multiLevelType w:val="singleLevel"/>
    <w:tmpl w:val="03D62ECE"/>
    <w:lvl w:ilvl="0" w:tentative="0">
      <w:start w:val="2"/>
      <w:numFmt w:val="lowerLetter"/>
      <w:lvlText w:val="%1."/>
      <w:lvlJc w:val="left"/>
      <w:rPr>
        <w:color w:val="3370FF"/>
      </w:rPr>
    </w:lvl>
  </w:abstractNum>
  <w:abstractNum w:abstractNumId="27">
    <w:nsid w:val="0709FD3E"/>
    <w:multiLevelType w:val="singleLevel"/>
    <w:tmpl w:val="0709FD3E"/>
    <w:lvl w:ilvl="0" w:tentative="0">
      <w:start w:val="0"/>
      <w:numFmt w:val="bullet"/>
      <w:lvlText w:val="▪"/>
      <w:lvlJc w:val="left"/>
      <w:rPr>
        <w:color w:val="3370FF"/>
        <w:sz w:val="11"/>
      </w:rPr>
    </w:lvl>
  </w:abstractNum>
  <w:abstractNum w:abstractNumId="28">
    <w:nsid w:val="0CEF100B"/>
    <w:multiLevelType w:val="singleLevel"/>
    <w:tmpl w:val="0CEF100B"/>
    <w:lvl w:ilvl="0" w:tentative="0">
      <w:start w:val="0"/>
      <w:numFmt w:val="bullet"/>
      <w:lvlText w:val="▪"/>
      <w:lvlJc w:val="left"/>
      <w:rPr>
        <w:color w:val="3370FF"/>
        <w:sz w:val="11"/>
      </w:rPr>
    </w:lvl>
  </w:abstractNum>
  <w:abstractNum w:abstractNumId="29">
    <w:nsid w:val="0E640482"/>
    <w:multiLevelType w:val="singleLevel"/>
    <w:tmpl w:val="0E640482"/>
    <w:lvl w:ilvl="0" w:tentative="0">
      <w:start w:val="0"/>
      <w:numFmt w:val="bullet"/>
      <w:lvlText w:val="•"/>
      <w:lvlJc w:val="left"/>
      <w:rPr>
        <w:color w:val="3370FF"/>
      </w:rPr>
    </w:lvl>
  </w:abstractNum>
  <w:abstractNum w:abstractNumId="30">
    <w:nsid w:val="0F9F9CCA"/>
    <w:multiLevelType w:val="singleLevel"/>
    <w:tmpl w:val="0F9F9CCA"/>
    <w:lvl w:ilvl="0" w:tentative="0">
      <w:start w:val="0"/>
      <w:numFmt w:val="bullet"/>
      <w:lvlText w:val="￮"/>
      <w:lvlJc w:val="left"/>
      <w:rPr>
        <w:color w:val="3370FF"/>
      </w:rPr>
    </w:lvl>
  </w:abstractNum>
  <w:abstractNum w:abstractNumId="31">
    <w:nsid w:val="1ACDE60F"/>
    <w:multiLevelType w:val="singleLevel"/>
    <w:tmpl w:val="1ACDE60F"/>
    <w:lvl w:ilvl="0" w:tentative="0">
      <w:start w:val="0"/>
      <w:numFmt w:val="bullet"/>
      <w:lvlText w:val="▪"/>
      <w:lvlJc w:val="left"/>
      <w:rPr>
        <w:color w:val="3370FF"/>
        <w:sz w:val="11"/>
      </w:rPr>
    </w:lvl>
  </w:abstractNum>
  <w:abstractNum w:abstractNumId="32">
    <w:nsid w:val="1C257C7B"/>
    <w:multiLevelType w:val="singleLevel"/>
    <w:tmpl w:val="1C257C7B"/>
    <w:lvl w:ilvl="0" w:tentative="0">
      <w:start w:val="0"/>
      <w:numFmt w:val="bullet"/>
      <w:lvlText w:val="￮"/>
      <w:lvlJc w:val="left"/>
      <w:rPr>
        <w:color w:val="3370FF"/>
      </w:rPr>
    </w:lvl>
  </w:abstractNum>
  <w:abstractNum w:abstractNumId="33">
    <w:nsid w:val="23E97754"/>
    <w:multiLevelType w:val="singleLevel"/>
    <w:tmpl w:val="23E97754"/>
    <w:lvl w:ilvl="0" w:tentative="0">
      <w:start w:val="0"/>
      <w:numFmt w:val="bullet"/>
      <w:lvlText w:val="▪"/>
      <w:lvlJc w:val="left"/>
      <w:rPr>
        <w:color w:val="3370FF"/>
        <w:sz w:val="11"/>
      </w:rPr>
    </w:lvl>
  </w:abstractNum>
  <w:abstractNum w:abstractNumId="34">
    <w:nsid w:val="243FCF68"/>
    <w:multiLevelType w:val="singleLevel"/>
    <w:tmpl w:val="243FCF68"/>
    <w:lvl w:ilvl="0" w:tentative="0">
      <w:start w:val="0"/>
      <w:numFmt w:val="bullet"/>
      <w:lvlText w:val="▪"/>
      <w:lvlJc w:val="left"/>
      <w:rPr>
        <w:color w:val="3370FF"/>
        <w:sz w:val="11"/>
      </w:rPr>
    </w:lvl>
  </w:abstractNum>
  <w:abstractNum w:abstractNumId="35">
    <w:nsid w:val="2470EC97"/>
    <w:multiLevelType w:val="singleLevel"/>
    <w:tmpl w:val="2470EC97"/>
    <w:lvl w:ilvl="0" w:tentative="0">
      <w:start w:val="0"/>
      <w:numFmt w:val="bullet"/>
      <w:lvlText w:val="▪"/>
      <w:lvlJc w:val="left"/>
      <w:rPr>
        <w:color w:val="3370FF"/>
        <w:sz w:val="11"/>
      </w:rPr>
    </w:lvl>
  </w:abstractNum>
  <w:abstractNum w:abstractNumId="36">
    <w:nsid w:val="25B654F3"/>
    <w:multiLevelType w:val="singleLevel"/>
    <w:tmpl w:val="25B654F3"/>
    <w:lvl w:ilvl="0" w:tentative="0">
      <w:start w:val="3"/>
      <w:numFmt w:val="lowerLetter"/>
      <w:lvlText w:val="%1."/>
      <w:lvlJc w:val="left"/>
      <w:rPr>
        <w:color w:val="3370FF"/>
      </w:rPr>
    </w:lvl>
  </w:abstractNum>
  <w:abstractNum w:abstractNumId="37">
    <w:nsid w:val="2A8F537B"/>
    <w:multiLevelType w:val="singleLevel"/>
    <w:tmpl w:val="2A8F537B"/>
    <w:lvl w:ilvl="0" w:tentative="0">
      <w:start w:val="0"/>
      <w:numFmt w:val="bullet"/>
      <w:lvlText w:val="▪"/>
      <w:lvlJc w:val="left"/>
      <w:rPr>
        <w:color w:val="3370FF"/>
        <w:sz w:val="11"/>
      </w:rPr>
    </w:lvl>
  </w:abstractNum>
  <w:abstractNum w:abstractNumId="38">
    <w:nsid w:val="30FC5B15"/>
    <w:multiLevelType w:val="singleLevel"/>
    <w:tmpl w:val="30FC5B15"/>
    <w:lvl w:ilvl="0" w:tentative="0">
      <w:start w:val="0"/>
      <w:numFmt w:val="bullet"/>
      <w:lvlText w:val="▪"/>
      <w:lvlJc w:val="left"/>
      <w:rPr>
        <w:color w:val="3370FF"/>
        <w:sz w:val="11"/>
      </w:rPr>
    </w:lvl>
  </w:abstractNum>
  <w:abstractNum w:abstractNumId="39">
    <w:nsid w:val="322D85CA"/>
    <w:multiLevelType w:val="singleLevel"/>
    <w:tmpl w:val="322D85CA"/>
    <w:lvl w:ilvl="0" w:tentative="0">
      <w:start w:val="0"/>
      <w:numFmt w:val="bullet"/>
      <w:lvlText w:val="￮"/>
      <w:lvlJc w:val="left"/>
      <w:rPr>
        <w:color w:val="3370FF"/>
      </w:rPr>
    </w:lvl>
  </w:abstractNum>
  <w:abstractNum w:abstractNumId="40">
    <w:nsid w:val="32A7AF2D"/>
    <w:multiLevelType w:val="singleLevel"/>
    <w:tmpl w:val="32A7AF2D"/>
    <w:lvl w:ilvl="0" w:tentative="0">
      <w:start w:val="0"/>
      <w:numFmt w:val="bullet"/>
      <w:lvlText w:val="￮"/>
      <w:lvlJc w:val="left"/>
      <w:rPr>
        <w:color w:val="3370FF"/>
      </w:rPr>
    </w:lvl>
  </w:abstractNum>
  <w:abstractNum w:abstractNumId="41">
    <w:nsid w:val="39A0D9AC"/>
    <w:multiLevelType w:val="singleLevel"/>
    <w:tmpl w:val="39A0D9AC"/>
    <w:lvl w:ilvl="0" w:tentative="0">
      <w:start w:val="0"/>
      <w:numFmt w:val="bullet"/>
      <w:lvlText w:val="￮"/>
      <w:lvlJc w:val="left"/>
      <w:rPr>
        <w:color w:val="3370FF"/>
      </w:rPr>
    </w:lvl>
  </w:abstractNum>
  <w:abstractNum w:abstractNumId="42">
    <w:nsid w:val="40B249F9"/>
    <w:multiLevelType w:val="singleLevel"/>
    <w:tmpl w:val="40B249F9"/>
    <w:lvl w:ilvl="0" w:tentative="0">
      <w:start w:val="0"/>
      <w:numFmt w:val="bullet"/>
      <w:lvlText w:val="￮"/>
      <w:lvlJc w:val="left"/>
      <w:rPr>
        <w:color w:val="3370FF"/>
      </w:rPr>
    </w:lvl>
  </w:abstractNum>
  <w:abstractNum w:abstractNumId="43">
    <w:nsid w:val="46A08BB8"/>
    <w:multiLevelType w:val="singleLevel"/>
    <w:tmpl w:val="46A08BB8"/>
    <w:lvl w:ilvl="0" w:tentative="0">
      <w:start w:val="0"/>
      <w:numFmt w:val="bullet"/>
      <w:lvlText w:val="•"/>
      <w:lvlJc w:val="left"/>
      <w:rPr>
        <w:color w:val="3370FF"/>
      </w:rPr>
    </w:lvl>
  </w:abstractNum>
  <w:abstractNum w:abstractNumId="44">
    <w:nsid w:val="4C1BAE26"/>
    <w:multiLevelType w:val="singleLevel"/>
    <w:tmpl w:val="4C1BAE26"/>
    <w:lvl w:ilvl="0" w:tentative="0">
      <w:start w:val="0"/>
      <w:numFmt w:val="bullet"/>
      <w:lvlText w:val="▪"/>
      <w:lvlJc w:val="left"/>
      <w:rPr>
        <w:color w:val="3370FF"/>
        <w:sz w:val="11"/>
      </w:rPr>
    </w:lvl>
  </w:abstractNum>
  <w:abstractNum w:abstractNumId="45">
    <w:nsid w:val="4C3D7A74"/>
    <w:multiLevelType w:val="singleLevel"/>
    <w:tmpl w:val="4C3D7A74"/>
    <w:lvl w:ilvl="0" w:tentative="0">
      <w:start w:val="0"/>
      <w:numFmt w:val="bullet"/>
      <w:lvlText w:val="▪"/>
      <w:lvlJc w:val="left"/>
      <w:rPr>
        <w:color w:val="3370FF"/>
        <w:sz w:val="11"/>
      </w:rPr>
    </w:lvl>
  </w:abstractNum>
  <w:abstractNum w:abstractNumId="46">
    <w:nsid w:val="4D4DC07F"/>
    <w:multiLevelType w:val="singleLevel"/>
    <w:tmpl w:val="4D4DC07F"/>
    <w:lvl w:ilvl="0" w:tentative="0">
      <w:start w:val="358"/>
      <w:numFmt w:val="lowerLetter"/>
      <w:lvlText w:val="%1."/>
      <w:lvlJc w:val="left"/>
      <w:rPr>
        <w:color w:val="3370FF"/>
      </w:rPr>
    </w:lvl>
  </w:abstractNum>
  <w:abstractNum w:abstractNumId="47">
    <w:nsid w:val="4D94DA66"/>
    <w:multiLevelType w:val="singleLevel"/>
    <w:tmpl w:val="4D94DA66"/>
    <w:lvl w:ilvl="0" w:tentative="0">
      <w:start w:val="0"/>
      <w:numFmt w:val="bullet"/>
      <w:lvlText w:val="▪"/>
      <w:lvlJc w:val="left"/>
      <w:rPr>
        <w:color w:val="3370FF"/>
        <w:sz w:val="11"/>
      </w:rPr>
    </w:lvl>
  </w:abstractNum>
  <w:abstractNum w:abstractNumId="48">
    <w:nsid w:val="58765686"/>
    <w:multiLevelType w:val="singleLevel"/>
    <w:tmpl w:val="58765686"/>
    <w:lvl w:ilvl="0" w:tentative="0">
      <w:start w:val="0"/>
      <w:numFmt w:val="bullet"/>
      <w:lvlText w:val="￮"/>
      <w:lvlJc w:val="left"/>
      <w:rPr>
        <w:color w:val="3370FF"/>
      </w:rPr>
    </w:lvl>
  </w:abstractNum>
  <w:abstractNum w:abstractNumId="49">
    <w:nsid w:val="59ADCABA"/>
    <w:multiLevelType w:val="singleLevel"/>
    <w:tmpl w:val="59ADCABA"/>
    <w:lvl w:ilvl="0" w:tentative="0">
      <w:start w:val="0"/>
      <w:numFmt w:val="bullet"/>
      <w:lvlText w:val="￮"/>
      <w:lvlJc w:val="left"/>
      <w:rPr>
        <w:color w:val="3370FF"/>
      </w:rPr>
    </w:lvl>
  </w:abstractNum>
  <w:abstractNum w:abstractNumId="50">
    <w:nsid w:val="5A241D34"/>
    <w:multiLevelType w:val="singleLevel"/>
    <w:tmpl w:val="5A241D34"/>
    <w:lvl w:ilvl="0" w:tentative="0">
      <w:start w:val="0"/>
      <w:numFmt w:val="bullet"/>
      <w:lvlText w:val="•"/>
      <w:lvlJc w:val="left"/>
      <w:rPr>
        <w:color w:val="3370FF"/>
      </w:rPr>
    </w:lvl>
  </w:abstractNum>
  <w:abstractNum w:abstractNumId="51">
    <w:nsid w:val="5E29AB5A"/>
    <w:multiLevelType w:val="singleLevel"/>
    <w:tmpl w:val="5E29AB5A"/>
    <w:lvl w:ilvl="0" w:tentative="0">
      <w:start w:val="0"/>
      <w:numFmt w:val="bullet"/>
      <w:lvlText w:val="￮"/>
      <w:lvlJc w:val="left"/>
      <w:rPr>
        <w:color w:val="3370FF"/>
      </w:rPr>
    </w:lvl>
  </w:abstractNum>
  <w:abstractNum w:abstractNumId="52">
    <w:nsid w:val="5FFFB1A7"/>
    <w:multiLevelType w:val="singleLevel"/>
    <w:tmpl w:val="5FFFB1A7"/>
    <w:lvl w:ilvl="0" w:tentative="0">
      <w:start w:val="0"/>
      <w:numFmt w:val="bullet"/>
      <w:lvlText w:val="▪"/>
      <w:lvlJc w:val="left"/>
      <w:rPr>
        <w:color w:val="3370FF"/>
        <w:sz w:val="11"/>
      </w:rPr>
    </w:lvl>
  </w:abstractNum>
  <w:abstractNum w:abstractNumId="53">
    <w:nsid w:val="60382F6E"/>
    <w:multiLevelType w:val="singleLevel"/>
    <w:tmpl w:val="60382F6E"/>
    <w:lvl w:ilvl="0" w:tentative="0">
      <w:start w:val="0"/>
      <w:numFmt w:val="bullet"/>
      <w:lvlText w:val="•"/>
      <w:lvlJc w:val="left"/>
      <w:rPr>
        <w:color w:val="3370FF"/>
      </w:rPr>
    </w:lvl>
  </w:abstractNum>
  <w:abstractNum w:abstractNumId="54">
    <w:nsid w:val="629F7852"/>
    <w:multiLevelType w:val="singleLevel"/>
    <w:tmpl w:val="629F7852"/>
    <w:lvl w:ilvl="0" w:tentative="0">
      <w:start w:val="0"/>
      <w:numFmt w:val="bullet"/>
      <w:lvlText w:val="￮"/>
      <w:lvlJc w:val="left"/>
      <w:rPr>
        <w:color w:val="3370FF"/>
      </w:rPr>
    </w:lvl>
  </w:abstractNum>
  <w:abstractNum w:abstractNumId="55">
    <w:nsid w:val="65CD0074"/>
    <w:multiLevelType w:val="singleLevel"/>
    <w:tmpl w:val="65CD0074"/>
    <w:lvl w:ilvl="0" w:tentative="0">
      <w:start w:val="0"/>
      <w:numFmt w:val="bullet"/>
      <w:lvlText w:val="▪"/>
      <w:lvlJc w:val="left"/>
      <w:rPr>
        <w:color w:val="3370FF"/>
        <w:sz w:val="11"/>
      </w:rPr>
    </w:lvl>
  </w:abstractNum>
  <w:abstractNum w:abstractNumId="56">
    <w:nsid w:val="72183CF9"/>
    <w:multiLevelType w:val="singleLevel"/>
    <w:tmpl w:val="72183CF9"/>
    <w:lvl w:ilvl="0" w:tentative="0">
      <w:start w:val="356"/>
      <w:numFmt w:val="lowerLetter"/>
      <w:lvlText w:val="%1."/>
      <w:lvlJc w:val="left"/>
      <w:rPr>
        <w:color w:val="3370FF"/>
      </w:rPr>
    </w:lvl>
  </w:abstractNum>
  <w:abstractNum w:abstractNumId="57">
    <w:nsid w:val="74C28B35"/>
    <w:multiLevelType w:val="singleLevel"/>
    <w:tmpl w:val="74C28B35"/>
    <w:lvl w:ilvl="0" w:tentative="0">
      <w:start w:val="0"/>
      <w:numFmt w:val="bullet"/>
      <w:lvlText w:val="▪"/>
      <w:lvlJc w:val="left"/>
      <w:rPr>
        <w:color w:val="3370FF"/>
        <w:sz w:val="11"/>
      </w:rPr>
    </w:lvl>
  </w:abstractNum>
  <w:abstractNum w:abstractNumId="58">
    <w:nsid w:val="77ECEA79"/>
    <w:multiLevelType w:val="singleLevel"/>
    <w:tmpl w:val="77ECEA79"/>
    <w:lvl w:ilvl="0" w:tentative="0">
      <w:start w:val="0"/>
      <w:numFmt w:val="bullet"/>
      <w:lvlText w:val="￮"/>
      <w:lvlJc w:val="left"/>
      <w:rPr>
        <w:color w:val="3370FF"/>
      </w:rPr>
    </w:lvl>
  </w:abstractNum>
  <w:abstractNum w:abstractNumId="59">
    <w:nsid w:val="79AA4FA4"/>
    <w:multiLevelType w:val="singleLevel"/>
    <w:tmpl w:val="79AA4FA4"/>
    <w:lvl w:ilvl="0" w:tentative="0">
      <w:start w:val="0"/>
      <w:numFmt w:val="bullet"/>
      <w:lvlText w:val="￮"/>
      <w:lvlJc w:val="left"/>
      <w:rPr>
        <w:color w:val="3370FF"/>
      </w:rPr>
    </w:lvl>
  </w:abstractNum>
  <w:abstractNum w:abstractNumId="60">
    <w:nsid w:val="7C246926"/>
    <w:multiLevelType w:val="singleLevel"/>
    <w:tmpl w:val="7C246926"/>
    <w:lvl w:ilvl="0" w:tentative="0">
      <w:start w:val="0"/>
      <w:numFmt w:val="bullet"/>
      <w:lvlText w:val="￮"/>
      <w:lvlJc w:val="left"/>
      <w:rPr>
        <w:color w:val="3370FF"/>
      </w:rPr>
    </w:lvl>
  </w:abstractNum>
  <w:abstractNum w:abstractNumId="61">
    <w:nsid w:val="7DEC2089"/>
    <w:multiLevelType w:val="singleLevel"/>
    <w:tmpl w:val="7DEC2089"/>
    <w:lvl w:ilvl="0" w:tentative="0">
      <w:start w:val="0"/>
      <w:numFmt w:val="bullet"/>
      <w:lvlText w:val="￮"/>
      <w:lvlJc w:val="left"/>
      <w:rPr>
        <w:color w:val="3370FF"/>
      </w:rPr>
    </w:lvl>
  </w:abstractNum>
  <w:num w:numId="1">
    <w:abstractNumId w:val="24"/>
  </w:num>
  <w:num w:numId="2">
    <w:abstractNumId w:val="16"/>
  </w:num>
  <w:num w:numId="3">
    <w:abstractNumId w:val="49"/>
  </w:num>
  <w:num w:numId="4">
    <w:abstractNumId w:val="14"/>
  </w:num>
  <w:num w:numId="5">
    <w:abstractNumId w:val="10"/>
  </w:num>
  <w:num w:numId="6">
    <w:abstractNumId w:val="26"/>
  </w:num>
  <w:num w:numId="7">
    <w:abstractNumId w:val="36"/>
  </w:num>
  <w:num w:numId="8">
    <w:abstractNumId w:val="56"/>
  </w:num>
  <w:num w:numId="9">
    <w:abstractNumId w:val="25"/>
  </w:num>
  <w:num w:numId="10">
    <w:abstractNumId w:val="5"/>
  </w:num>
  <w:num w:numId="11">
    <w:abstractNumId w:val="37"/>
  </w:num>
  <w:num w:numId="12">
    <w:abstractNumId w:val="50"/>
  </w:num>
  <w:num w:numId="13">
    <w:abstractNumId w:val="15"/>
  </w:num>
  <w:num w:numId="14">
    <w:abstractNumId w:val="46"/>
  </w:num>
  <w:num w:numId="15">
    <w:abstractNumId w:val="22"/>
  </w:num>
  <w:num w:numId="16">
    <w:abstractNumId w:val="35"/>
  </w:num>
  <w:num w:numId="17">
    <w:abstractNumId w:val="19"/>
  </w:num>
  <w:num w:numId="18">
    <w:abstractNumId w:val="18"/>
  </w:num>
  <w:num w:numId="19">
    <w:abstractNumId w:val="7"/>
  </w:num>
  <w:num w:numId="20">
    <w:abstractNumId w:val="44"/>
  </w:num>
  <w:num w:numId="21">
    <w:abstractNumId w:val="53"/>
  </w:num>
  <w:num w:numId="22">
    <w:abstractNumId w:val="29"/>
  </w:num>
  <w:num w:numId="23">
    <w:abstractNumId w:val="43"/>
  </w:num>
  <w:num w:numId="24">
    <w:abstractNumId w:val="8"/>
  </w:num>
  <w:num w:numId="25">
    <w:abstractNumId w:val="60"/>
  </w:num>
  <w:num w:numId="26">
    <w:abstractNumId w:val="58"/>
  </w:num>
  <w:num w:numId="27">
    <w:abstractNumId w:val="13"/>
  </w:num>
  <w:num w:numId="28">
    <w:abstractNumId w:val="54"/>
  </w:num>
  <w:num w:numId="29">
    <w:abstractNumId w:val="6"/>
  </w:num>
  <w:num w:numId="30">
    <w:abstractNumId w:val="41"/>
  </w:num>
  <w:num w:numId="31">
    <w:abstractNumId w:val="2"/>
  </w:num>
  <w:num w:numId="32">
    <w:abstractNumId w:val="48"/>
  </w:num>
  <w:num w:numId="33">
    <w:abstractNumId w:val="61"/>
  </w:num>
  <w:num w:numId="34">
    <w:abstractNumId w:val="0"/>
  </w:num>
  <w:num w:numId="35">
    <w:abstractNumId w:val="34"/>
  </w:num>
  <w:num w:numId="36">
    <w:abstractNumId w:val="47"/>
  </w:num>
  <w:num w:numId="37">
    <w:abstractNumId w:val="23"/>
  </w:num>
  <w:num w:numId="38">
    <w:abstractNumId w:val="20"/>
  </w:num>
  <w:num w:numId="39">
    <w:abstractNumId w:val="38"/>
  </w:num>
  <w:num w:numId="40">
    <w:abstractNumId w:val="59"/>
  </w:num>
  <w:num w:numId="41">
    <w:abstractNumId w:val="12"/>
  </w:num>
  <w:num w:numId="42">
    <w:abstractNumId w:val="4"/>
  </w:num>
  <w:num w:numId="43">
    <w:abstractNumId w:val="11"/>
  </w:num>
  <w:num w:numId="44">
    <w:abstractNumId w:val="51"/>
  </w:num>
  <w:num w:numId="45">
    <w:abstractNumId w:val="1"/>
  </w:num>
  <w:num w:numId="46">
    <w:abstractNumId w:val="31"/>
  </w:num>
  <w:num w:numId="47">
    <w:abstractNumId w:val="3"/>
  </w:num>
  <w:num w:numId="48">
    <w:abstractNumId w:val="52"/>
  </w:num>
  <w:num w:numId="49">
    <w:abstractNumId w:val="57"/>
  </w:num>
  <w:num w:numId="50">
    <w:abstractNumId w:val="45"/>
  </w:num>
  <w:num w:numId="51">
    <w:abstractNumId w:val="39"/>
  </w:num>
  <w:num w:numId="52">
    <w:abstractNumId w:val="55"/>
  </w:num>
  <w:num w:numId="53">
    <w:abstractNumId w:val="27"/>
  </w:num>
  <w:num w:numId="54">
    <w:abstractNumId w:val="28"/>
  </w:num>
  <w:num w:numId="55">
    <w:abstractNumId w:val="17"/>
  </w:num>
  <w:num w:numId="56">
    <w:abstractNumId w:val="40"/>
  </w:num>
  <w:num w:numId="57">
    <w:abstractNumId w:val="32"/>
  </w:num>
  <w:num w:numId="58">
    <w:abstractNumId w:val="21"/>
  </w:num>
  <w:num w:numId="59">
    <w:abstractNumId w:val="33"/>
  </w:num>
  <w:num w:numId="60">
    <w:abstractNumId w:val="9"/>
  </w:num>
  <w:num w:numId="61">
    <w:abstractNumId w:val="42"/>
  </w:num>
  <w:num w:numId="6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3BF548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19</Pages>
  <Words>5940</Words>
  <Characters>6209</Characters>
  <TotalTime>0</TotalTime>
  <ScaleCrop>false</ScaleCrop>
  <LinksUpToDate>false</LinksUpToDate>
  <CharactersWithSpaces>6345</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2025-10-02T11:08:00Z</dcterms:created>
  <dc:creator>Apache POI</dc:creator>
  <cp:lastModifiedBy></cp:lastModifiedBy>
  <dcterms:modified xsi:type="dcterms:W3CDTF">2025-10-04T16:38:15Z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eyJoZGlkIjoiNTQ5MWE5MDlmMzg0ZWQ4OTUwZmM3NDA2NWI2NjU0ZjgiLCJ1c2VySWQiOiIyNjUyMzI1ODYifQ==</vt:lpwstr>
  </property>
  <property fmtid="{D5CDD505-2E9C-101B-9397-08002B2CF9AE}" pid="3" name="KSOProductBuildVer">
    <vt:lpwstr>2052-12.1.0.22529</vt:lpwstr>
  </property>
  <property fmtid="{D5CDD505-2E9C-101B-9397-08002B2CF9AE}" pid="4" name="ICV">
    <vt:lpwstr>695948746B734F47AF0CCE9F06D63A56_12</vt:lpwstr>
  </property>
</Properties>
</file>